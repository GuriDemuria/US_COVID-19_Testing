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Massachusetts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880</w:t>
            </w:r>
          </w:p>
        </w:tc>
        <w:tc>
          <w:tcPr>
            <w:tcW w:type="dxa" w:w="2448"/>
          </w:tcPr>
          <w:p>
            <w:r>
              <w:t>2128729</w:t>
            </w:r>
          </w:p>
        </w:tc>
        <w:tc>
          <w:tcPr>
            <w:tcW w:type="dxa" w:w="2448"/>
          </w:tcPr>
          <w:p>
            <w:r>
              <w:t>9261</w:t>
            </w:r>
          </w:p>
        </w:tc>
        <w:tc>
          <w:tcPr>
            <w:tcW w:type="dxa" w:w="2448"/>
          </w:tcPr>
          <w:p>
            <w:r>
              <w:t>44912642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766</w:t>
            </w:r>
          </w:p>
        </w:tc>
        <w:tc>
          <w:tcPr>
            <w:tcW w:type="dxa" w:w="2448"/>
          </w:tcPr>
          <w:p>
            <w:r>
              <w:t>2129495</w:t>
            </w:r>
          </w:p>
        </w:tc>
        <w:tc>
          <w:tcPr>
            <w:tcW w:type="dxa" w:w="2448"/>
          </w:tcPr>
          <w:p>
            <w:r>
              <w:t>8159</w:t>
            </w:r>
          </w:p>
        </w:tc>
        <w:tc>
          <w:tcPr>
            <w:tcW w:type="dxa" w:w="2448"/>
          </w:tcPr>
          <w:p>
            <w:r>
              <w:t>44920801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578</w:t>
            </w:r>
          </w:p>
        </w:tc>
        <w:tc>
          <w:tcPr>
            <w:tcW w:type="dxa" w:w="2448"/>
          </w:tcPr>
          <w:p>
            <w:r>
              <w:t>2130073</w:t>
            </w:r>
          </w:p>
        </w:tc>
        <w:tc>
          <w:tcPr>
            <w:tcW w:type="dxa" w:w="2448"/>
          </w:tcPr>
          <w:p>
            <w:r>
              <w:t>6242</w:t>
            </w:r>
          </w:p>
        </w:tc>
        <w:tc>
          <w:tcPr>
            <w:tcW w:type="dxa" w:w="2448"/>
          </w:tcPr>
          <w:p>
            <w:r>
              <w:t>44927043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293</w:t>
            </w:r>
          </w:p>
        </w:tc>
        <w:tc>
          <w:tcPr>
            <w:tcW w:type="dxa" w:w="2448"/>
          </w:tcPr>
          <w:p>
            <w:r>
              <w:t>2130366</w:t>
            </w:r>
          </w:p>
        </w:tc>
        <w:tc>
          <w:tcPr>
            <w:tcW w:type="dxa" w:w="2448"/>
          </w:tcPr>
          <w:p>
            <w:r>
              <w:t>3107</w:t>
            </w:r>
          </w:p>
        </w:tc>
        <w:tc>
          <w:tcPr>
            <w:tcW w:type="dxa" w:w="2448"/>
          </w:tcPr>
          <w:p>
            <w:r>
              <w:t>44930150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4</w:t>
            </w:r>
          </w:p>
        </w:tc>
        <w:tc>
          <w:tcPr>
            <w:tcW w:type="dxa" w:w="2448"/>
          </w:tcPr>
          <w:p>
            <w:r>
              <w:t>2130370</w:t>
            </w:r>
          </w:p>
        </w:tc>
        <w:tc>
          <w:tcPr>
            <w:tcW w:type="dxa" w:w="2448"/>
          </w:tcPr>
          <w:p>
            <w:r>
              <w:t>39</w:t>
            </w:r>
          </w:p>
        </w:tc>
        <w:tc>
          <w:tcPr>
            <w:tcW w:type="dxa" w:w="2448"/>
          </w:tcPr>
          <w:p>
            <w:r>
              <w:t>44930189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