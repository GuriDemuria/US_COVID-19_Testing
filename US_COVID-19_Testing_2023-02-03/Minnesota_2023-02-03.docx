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current status of COVID-19 testing</w:t>
      </w:r>
    </w:p>
    <w:p>
      <w:pPr>
        <w:pStyle w:val="Title"/>
      </w:pPr>
      <w:r>
        <w:t>Minnesota</w:t>
      </w:r>
    </w:p>
    <w:p>
      <w:pPr>
        <w:pStyle w:val="StyleName"/>
      </w:pPr>
      <w:r>
        <w:rPr>
          <w:b/>
        </w:rPr>
        <w:t xml:space="preserve">Date of the Report: </w:t>
      </w:r>
      <w:r>
        <w:t>2023-02-03</w:t>
      </w:r>
    </w:p>
    <w:p/>
    <w:p>
      <w:pPr>
        <w:pStyle w:val="Heading4"/>
      </w:pPr>
      <w:r>
        <w:t>Data for the 5 most recent days’ worth of lab test results available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c>
          <w:tcPr>
            <w:tcW w:type="dxa" w:w="2448"/>
          </w:tcPr>
          <w:p/>
          <w:p>
            <w:r>
              <w:rPr>
                <w:b/>
              </w:rPr>
              <w:t>Date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New Positive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Total Positive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New Negative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Total Negative Tests Reported</w:t>
            </w:r>
          </w:p>
        </w:tc>
      </w:tr>
      <w:tr>
        <w:tc>
          <w:tcPr>
            <w:tcW w:type="dxa" w:w="2448"/>
          </w:tcPr>
          <w:p>
            <w:r>
              <w:t>2023-01-26</w:t>
            </w:r>
          </w:p>
        </w:tc>
        <w:tc>
          <w:tcPr>
            <w:tcW w:type="dxa" w:w="2448"/>
          </w:tcPr>
          <w:p>
            <w:r>
              <w:t>603</w:t>
            </w:r>
          </w:p>
        </w:tc>
        <w:tc>
          <w:tcPr>
            <w:tcW w:type="dxa" w:w="2448"/>
          </w:tcPr>
          <w:p>
            <w:r>
              <w:t>2150995</w:t>
            </w:r>
          </w:p>
        </w:tc>
        <w:tc>
          <w:tcPr>
            <w:tcW w:type="dxa" w:w="2448"/>
          </w:tcPr>
          <w:p>
            <w:r>
              <w:t>4217</w:t>
            </w:r>
          </w:p>
        </w:tc>
        <w:tc>
          <w:tcPr>
            <w:tcW w:type="dxa" w:w="2448"/>
          </w:tcPr>
          <w:p>
            <w:r>
              <w:t>22000390</w:t>
            </w:r>
          </w:p>
        </w:tc>
      </w:tr>
      <w:tr>
        <w:tc>
          <w:tcPr>
            <w:tcW w:type="dxa" w:w="2448"/>
          </w:tcPr>
          <w:p>
            <w:r>
              <w:t>2023-01-27</w:t>
            </w:r>
          </w:p>
        </w:tc>
        <w:tc>
          <w:tcPr>
            <w:tcW w:type="dxa" w:w="2448"/>
          </w:tcPr>
          <w:p>
            <w:r>
              <w:t>586</w:t>
            </w:r>
          </w:p>
        </w:tc>
        <w:tc>
          <w:tcPr>
            <w:tcW w:type="dxa" w:w="2448"/>
          </w:tcPr>
          <w:p>
            <w:r>
              <w:t>2151581</w:t>
            </w:r>
          </w:p>
        </w:tc>
        <w:tc>
          <w:tcPr>
            <w:tcW w:type="dxa" w:w="2448"/>
          </w:tcPr>
          <w:p>
            <w:r>
              <w:t>3593</w:t>
            </w:r>
          </w:p>
        </w:tc>
        <w:tc>
          <w:tcPr>
            <w:tcW w:type="dxa" w:w="2448"/>
          </w:tcPr>
          <w:p>
            <w:r>
              <w:t>22003983</w:t>
            </w:r>
          </w:p>
        </w:tc>
      </w:tr>
      <w:tr>
        <w:tc>
          <w:tcPr>
            <w:tcW w:type="dxa" w:w="2448"/>
          </w:tcPr>
          <w:p>
            <w:r>
              <w:t>2023-01-28</w:t>
            </w:r>
          </w:p>
        </w:tc>
        <w:tc>
          <w:tcPr>
            <w:tcW w:type="dxa" w:w="2448"/>
          </w:tcPr>
          <w:p>
            <w:r>
              <w:t>409</w:t>
            </w:r>
          </w:p>
        </w:tc>
        <w:tc>
          <w:tcPr>
            <w:tcW w:type="dxa" w:w="2448"/>
          </w:tcPr>
          <w:p>
            <w:r>
              <w:t>2151990</w:t>
            </w:r>
          </w:p>
        </w:tc>
        <w:tc>
          <w:tcPr>
            <w:tcW w:type="dxa" w:w="2448"/>
          </w:tcPr>
          <w:p>
            <w:r>
              <w:t>2323</w:t>
            </w:r>
          </w:p>
        </w:tc>
        <w:tc>
          <w:tcPr>
            <w:tcW w:type="dxa" w:w="2448"/>
          </w:tcPr>
          <w:p>
            <w:r>
              <w:t>22006306</w:t>
            </w:r>
          </w:p>
        </w:tc>
      </w:tr>
      <w:tr>
        <w:tc>
          <w:tcPr>
            <w:tcW w:type="dxa" w:w="2448"/>
          </w:tcPr>
          <w:p>
            <w:r>
              <w:t>2023-01-29</w:t>
            </w:r>
          </w:p>
        </w:tc>
        <w:tc>
          <w:tcPr>
            <w:tcW w:type="dxa" w:w="2448"/>
          </w:tcPr>
          <w:p>
            <w:r>
              <w:t>302</w:t>
            </w:r>
          </w:p>
        </w:tc>
        <w:tc>
          <w:tcPr>
            <w:tcW w:type="dxa" w:w="2448"/>
          </w:tcPr>
          <w:p>
            <w:r>
              <w:t>2152292</w:t>
            </w:r>
          </w:p>
        </w:tc>
        <w:tc>
          <w:tcPr>
            <w:tcW w:type="dxa" w:w="2448"/>
          </w:tcPr>
          <w:p>
            <w:r>
              <w:t>1828</w:t>
            </w:r>
          </w:p>
        </w:tc>
        <w:tc>
          <w:tcPr>
            <w:tcW w:type="dxa" w:w="2448"/>
          </w:tcPr>
          <w:p>
            <w:r>
              <w:t>22008134</w:t>
            </w:r>
          </w:p>
        </w:tc>
      </w:tr>
      <w:tr>
        <w:tc>
          <w:tcPr>
            <w:tcW w:type="dxa" w:w="2448"/>
          </w:tcPr>
          <w:p>
            <w:r>
              <w:t>2023-01-30</w:t>
            </w:r>
          </w:p>
        </w:tc>
        <w:tc>
          <w:tcPr>
            <w:tcW w:type="dxa" w:w="2448"/>
          </w:tcPr>
          <w:p>
            <w:r>
              <w:t>63</w:t>
            </w:r>
          </w:p>
        </w:tc>
        <w:tc>
          <w:tcPr>
            <w:tcW w:type="dxa" w:w="2448"/>
          </w:tcPr>
          <w:p>
            <w:r>
              <w:t>2152355</w:t>
            </w:r>
          </w:p>
        </w:tc>
        <w:tc>
          <w:tcPr>
            <w:tcW w:type="dxa" w:w="2448"/>
          </w:tcPr>
          <w:p>
            <w:r>
              <w:t>442</w:t>
            </w:r>
          </w:p>
        </w:tc>
        <w:tc>
          <w:tcPr>
            <w:tcW w:type="dxa" w:w="2448"/>
          </w:tcPr>
          <w:p>
            <w:r>
              <w:t>22008576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">
    <w:name w:val="Style Name"/>
    <w:rPr>
      <w:rFonts w:ascii="Arial" w:hAnsi="Arial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