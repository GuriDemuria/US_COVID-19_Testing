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Tennessee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653</w:t>
            </w:r>
          </w:p>
        </w:tc>
        <w:tc>
          <w:tcPr>
            <w:tcW w:type="dxa" w:w="2448"/>
          </w:tcPr>
          <w:p>
            <w:r>
              <w:t>1622375</w:t>
            </w:r>
          </w:p>
        </w:tc>
        <w:tc>
          <w:tcPr>
            <w:tcW w:type="dxa" w:w="2448"/>
          </w:tcPr>
          <w:p>
            <w:r>
              <w:t>2819</w:t>
            </w:r>
          </w:p>
        </w:tc>
        <w:tc>
          <w:tcPr>
            <w:tcW w:type="dxa" w:w="2448"/>
          </w:tcPr>
          <w:p>
            <w:r>
              <w:t>10279287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610</w:t>
            </w:r>
          </w:p>
        </w:tc>
        <w:tc>
          <w:tcPr>
            <w:tcW w:type="dxa" w:w="2448"/>
          </w:tcPr>
          <w:p>
            <w:r>
              <w:t>1622985</w:t>
            </w:r>
          </w:p>
        </w:tc>
        <w:tc>
          <w:tcPr>
            <w:tcW w:type="dxa" w:w="2448"/>
          </w:tcPr>
          <w:p>
            <w:r>
              <w:t>3420</w:t>
            </w:r>
          </w:p>
        </w:tc>
        <w:tc>
          <w:tcPr>
            <w:tcW w:type="dxa" w:w="2448"/>
          </w:tcPr>
          <w:p>
            <w:r>
              <w:t>10282707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435</w:t>
            </w:r>
          </w:p>
        </w:tc>
        <w:tc>
          <w:tcPr>
            <w:tcW w:type="dxa" w:w="2448"/>
          </w:tcPr>
          <w:p>
            <w:r>
              <w:t>1623420</w:t>
            </w:r>
          </w:p>
        </w:tc>
        <w:tc>
          <w:tcPr>
            <w:tcW w:type="dxa" w:w="2448"/>
          </w:tcPr>
          <w:p>
            <w:r>
              <w:t>2299</w:t>
            </w:r>
          </w:p>
        </w:tc>
        <w:tc>
          <w:tcPr>
            <w:tcW w:type="dxa" w:w="2448"/>
          </w:tcPr>
          <w:p>
            <w:r>
              <w:t>10285006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362</w:t>
            </w:r>
          </w:p>
        </w:tc>
        <w:tc>
          <w:tcPr>
            <w:tcW w:type="dxa" w:w="2448"/>
          </w:tcPr>
          <w:p>
            <w:r>
              <w:t>1623782</w:t>
            </w:r>
          </w:p>
        </w:tc>
        <w:tc>
          <w:tcPr>
            <w:tcW w:type="dxa" w:w="2448"/>
          </w:tcPr>
          <w:p>
            <w:r>
              <w:t>1985</w:t>
            </w:r>
          </w:p>
        </w:tc>
        <w:tc>
          <w:tcPr>
            <w:tcW w:type="dxa" w:w="2448"/>
          </w:tcPr>
          <w:p>
            <w:r>
              <w:t>10286991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96</w:t>
            </w:r>
          </w:p>
        </w:tc>
        <w:tc>
          <w:tcPr>
            <w:tcW w:type="dxa" w:w="2448"/>
          </w:tcPr>
          <w:p>
            <w:r>
              <w:t>1623878</w:t>
            </w:r>
          </w:p>
        </w:tc>
        <w:tc>
          <w:tcPr>
            <w:tcW w:type="dxa" w:w="2448"/>
          </w:tcPr>
          <w:p>
            <w:r>
              <w:t>386</w:t>
            </w:r>
          </w:p>
        </w:tc>
        <w:tc>
          <w:tcPr>
            <w:tcW w:type="dxa" w:w="2448"/>
          </w:tcPr>
          <w:p>
            <w:r>
              <w:t>10287377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