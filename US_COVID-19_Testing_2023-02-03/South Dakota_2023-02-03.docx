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South Dakota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173</w:t>
            </w:r>
          </w:p>
        </w:tc>
        <w:tc>
          <w:tcPr>
            <w:tcW w:type="dxa" w:w="2448"/>
          </w:tcPr>
          <w:p>
            <w:r>
              <w:t>196548</w:t>
            </w:r>
          </w:p>
        </w:tc>
        <w:tc>
          <w:tcPr>
            <w:tcW w:type="dxa" w:w="2448"/>
          </w:tcPr>
          <w:p>
            <w:r>
              <w:t>482</w:t>
            </w:r>
          </w:p>
        </w:tc>
        <w:tc>
          <w:tcPr>
            <w:tcW w:type="dxa" w:w="2448"/>
          </w:tcPr>
          <w:p>
            <w:r>
              <w:t>1092777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62</w:t>
            </w:r>
          </w:p>
        </w:tc>
        <w:tc>
          <w:tcPr>
            <w:tcW w:type="dxa" w:w="2448"/>
          </w:tcPr>
          <w:p>
            <w:r>
              <w:t>196610</w:t>
            </w:r>
          </w:p>
        </w:tc>
        <w:tc>
          <w:tcPr>
            <w:tcW w:type="dxa" w:w="2448"/>
          </w:tcPr>
          <w:p>
            <w:r>
              <w:t>210</w:t>
            </w:r>
          </w:p>
        </w:tc>
        <w:tc>
          <w:tcPr>
            <w:tcW w:type="dxa" w:w="2448"/>
          </w:tcPr>
          <w:p>
            <w:r>
              <w:t>1092987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87</w:t>
            </w:r>
          </w:p>
        </w:tc>
        <w:tc>
          <w:tcPr>
            <w:tcW w:type="dxa" w:w="2448"/>
          </w:tcPr>
          <w:p>
            <w:r>
              <w:t>196697</w:t>
            </w:r>
          </w:p>
        </w:tc>
        <w:tc>
          <w:tcPr>
            <w:tcW w:type="dxa" w:w="2448"/>
          </w:tcPr>
          <w:p>
            <w:r>
              <w:t>233</w:t>
            </w:r>
          </w:p>
        </w:tc>
        <w:tc>
          <w:tcPr>
            <w:tcW w:type="dxa" w:w="2448"/>
          </w:tcPr>
          <w:p>
            <w:r>
              <w:t>1093220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221</w:t>
            </w:r>
          </w:p>
        </w:tc>
        <w:tc>
          <w:tcPr>
            <w:tcW w:type="dxa" w:w="2448"/>
          </w:tcPr>
          <w:p>
            <w:r>
              <w:t>196918</w:t>
            </w:r>
          </w:p>
        </w:tc>
        <w:tc>
          <w:tcPr>
            <w:tcW w:type="dxa" w:w="2448"/>
          </w:tcPr>
          <w:p>
            <w:r>
              <w:t>555</w:t>
            </w:r>
          </w:p>
        </w:tc>
        <w:tc>
          <w:tcPr>
            <w:tcW w:type="dxa" w:w="2448"/>
          </w:tcPr>
          <w:p>
            <w:r>
              <w:t>1093775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7</w:t>
            </w:r>
          </w:p>
        </w:tc>
        <w:tc>
          <w:tcPr>
            <w:tcW w:type="dxa" w:w="2448"/>
          </w:tcPr>
          <w:p>
            <w:r>
              <w:t>196925</w:t>
            </w:r>
          </w:p>
        </w:tc>
        <w:tc>
          <w:tcPr>
            <w:tcW w:type="dxa" w:w="2448"/>
          </w:tcPr>
          <w:p>
            <w:r>
              <w:t>17</w:t>
            </w:r>
          </w:p>
        </w:tc>
        <w:tc>
          <w:tcPr>
            <w:tcW w:type="dxa" w:w="2448"/>
          </w:tcPr>
          <w:p>
            <w:r>
              <w:t>1093792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