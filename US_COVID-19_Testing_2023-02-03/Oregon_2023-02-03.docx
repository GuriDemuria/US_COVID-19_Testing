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Oregon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271</w:t>
            </w:r>
          </w:p>
        </w:tc>
        <w:tc>
          <w:tcPr>
            <w:tcW w:type="dxa" w:w="2448"/>
          </w:tcPr>
          <w:p>
            <w:r>
              <w:t>793742</w:t>
            </w:r>
          </w:p>
        </w:tc>
        <w:tc>
          <w:tcPr>
            <w:tcW w:type="dxa" w:w="2448"/>
          </w:tcPr>
          <w:p>
            <w:r>
              <w:t>4404</w:t>
            </w:r>
          </w:p>
        </w:tc>
        <w:tc>
          <w:tcPr>
            <w:tcW w:type="dxa" w:w="2448"/>
          </w:tcPr>
          <w:p>
            <w:r>
              <w:t>9038976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295</w:t>
            </w:r>
          </w:p>
        </w:tc>
        <w:tc>
          <w:tcPr>
            <w:tcW w:type="dxa" w:w="2448"/>
          </w:tcPr>
          <w:p>
            <w:r>
              <w:t>794037</w:t>
            </w:r>
          </w:p>
        </w:tc>
        <w:tc>
          <w:tcPr>
            <w:tcW w:type="dxa" w:w="2448"/>
          </w:tcPr>
          <w:p>
            <w:r>
              <w:t>3588</w:t>
            </w:r>
          </w:p>
        </w:tc>
        <w:tc>
          <w:tcPr>
            <w:tcW w:type="dxa" w:w="2448"/>
          </w:tcPr>
          <w:p>
            <w:r>
              <w:t>9042564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162</w:t>
            </w:r>
          </w:p>
        </w:tc>
        <w:tc>
          <w:tcPr>
            <w:tcW w:type="dxa" w:w="2448"/>
          </w:tcPr>
          <w:p>
            <w:r>
              <w:t>794199</w:t>
            </w:r>
          </w:p>
        </w:tc>
        <w:tc>
          <w:tcPr>
            <w:tcW w:type="dxa" w:w="2448"/>
          </w:tcPr>
          <w:p>
            <w:r>
              <w:t>1883</w:t>
            </w:r>
          </w:p>
        </w:tc>
        <w:tc>
          <w:tcPr>
            <w:tcW w:type="dxa" w:w="2448"/>
          </w:tcPr>
          <w:p>
            <w:r>
              <w:t>9044447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168</w:t>
            </w:r>
          </w:p>
        </w:tc>
        <w:tc>
          <w:tcPr>
            <w:tcW w:type="dxa" w:w="2448"/>
          </w:tcPr>
          <w:p>
            <w:r>
              <w:t>794367</w:t>
            </w:r>
          </w:p>
        </w:tc>
        <w:tc>
          <w:tcPr>
            <w:tcW w:type="dxa" w:w="2448"/>
          </w:tcPr>
          <w:p>
            <w:r>
              <w:t>1632</w:t>
            </w:r>
          </w:p>
        </w:tc>
        <w:tc>
          <w:tcPr>
            <w:tcW w:type="dxa" w:w="2448"/>
          </w:tcPr>
          <w:p>
            <w:r>
              <w:t>9046079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176</w:t>
            </w:r>
          </w:p>
        </w:tc>
        <w:tc>
          <w:tcPr>
            <w:tcW w:type="dxa" w:w="2448"/>
          </w:tcPr>
          <w:p>
            <w:r>
              <w:t>794543</w:t>
            </w:r>
          </w:p>
        </w:tc>
        <w:tc>
          <w:tcPr>
            <w:tcW w:type="dxa" w:w="2448"/>
          </w:tcPr>
          <w:p>
            <w:r>
              <w:t>3107</w:t>
            </w:r>
          </w:p>
        </w:tc>
        <w:tc>
          <w:tcPr>
            <w:tcW w:type="dxa" w:w="2448"/>
          </w:tcPr>
          <w:p>
            <w:r>
              <w:t>9049186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