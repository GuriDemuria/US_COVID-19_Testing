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current status of COVID-19 testing</w:t>
      </w:r>
    </w:p>
    <w:p>
      <w:pPr>
        <w:pStyle w:val="Title"/>
      </w:pPr>
      <w:r>
        <w:t>Utah</w:t>
      </w:r>
    </w:p>
    <w:p>
      <w:pPr>
        <w:pStyle w:val="StyleName"/>
      </w:pPr>
      <w:r>
        <w:rPr>
          <w:b/>
        </w:rPr>
        <w:t xml:space="preserve">Date of the Report: </w:t>
      </w:r>
      <w:r>
        <w:t>2023-02-03</w:t>
      </w:r>
    </w:p>
    <w:p/>
    <w:p>
      <w:pPr>
        <w:pStyle w:val="Heading4"/>
      </w:pPr>
      <w:r>
        <w:t>Data for the 5 most recent days’ worth of lab test results available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/>
          <w:p>
            <w:r>
              <w:rPr>
                <w:b/>
              </w:rPr>
              <w:t>Date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Negative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Negative Tests Reported</w:t>
            </w:r>
          </w:p>
        </w:tc>
      </w:tr>
      <w:tr>
        <w:tc>
          <w:tcPr>
            <w:tcW w:type="dxa" w:w="2448"/>
          </w:tcPr>
          <w:p>
            <w:r>
              <w:t>2023-01-26</w:t>
            </w:r>
          </w:p>
        </w:tc>
        <w:tc>
          <w:tcPr>
            <w:tcW w:type="dxa" w:w="2448"/>
          </w:tcPr>
          <w:p>
            <w:r>
              <w:t>152</w:t>
            </w:r>
          </w:p>
        </w:tc>
        <w:tc>
          <w:tcPr>
            <w:tcW w:type="dxa" w:w="2448"/>
          </w:tcPr>
          <w:p>
            <w:r>
              <w:t>1110983</w:t>
            </w:r>
          </w:p>
        </w:tc>
        <w:tc>
          <w:tcPr>
            <w:tcW w:type="dxa" w:w="2448"/>
          </w:tcPr>
          <w:p>
            <w:r>
              <w:t>1154</w:t>
            </w:r>
          </w:p>
        </w:tc>
        <w:tc>
          <w:tcPr>
            <w:tcW w:type="dxa" w:w="2448"/>
          </w:tcPr>
          <w:p>
            <w:r>
              <w:t>6816681</w:t>
            </w:r>
          </w:p>
        </w:tc>
      </w:tr>
      <w:tr>
        <w:tc>
          <w:tcPr>
            <w:tcW w:type="dxa" w:w="2448"/>
          </w:tcPr>
          <w:p>
            <w:r>
              <w:t>2023-01-27</w:t>
            </w:r>
          </w:p>
        </w:tc>
        <w:tc>
          <w:tcPr>
            <w:tcW w:type="dxa" w:w="2448"/>
          </w:tcPr>
          <w:p>
            <w:r>
              <w:t>145</w:t>
            </w:r>
          </w:p>
        </w:tc>
        <w:tc>
          <w:tcPr>
            <w:tcW w:type="dxa" w:w="2448"/>
          </w:tcPr>
          <w:p>
            <w:r>
              <w:t>1111128</w:t>
            </w:r>
          </w:p>
        </w:tc>
        <w:tc>
          <w:tcPr>
            <w:tcW w:type="dxa" w:w="2448"/>
          </w:tcPr>
          <w:p>
            <w:r>
              <w:t>1244</w:t>
            </w:r>
          </w:p>
        </w:tc>
        <w:tc>
          <w:tcPr>
            <w:tcW w:type="dxa" w:w="2448"/>
          </w:tcPr>
          <w:p>
            <w:r>
              <w:t>6817925</w:t>
            </w:r>
          </w:p>
        </w:tc>
      </w:tr>
      <w:tr>
        <w:tc>
          <w:tcPr>
            <w:tcW w:type="dxa" w:w="2448"/>
          </w:tcPr>
          <w:p>
            <w:r>
              <w:t>2023-01-28</w:t>
            </w:r>
          </w:p>
        </w:tc>
        <w:tc>
          <w:tcPr>
            <w:tcW w:type="dxa" w:w="2448"/>
          </w:tcPr>
          <w:p>
            <w:r>
              <w:t>160</w:t>
            </w:r>
          </w:p>
        </w:tc>
        <w:tc>
          <w:tcPr>
            <w:tcW w:type="dxa" w:w="2448"/>
          </w:tcPr>
          <w:p>
            <w:r>
              <w:t>1111288</w:t>
            </w:r>
          </w:p>
        </w:tc>
        <w:tc>
          <w:tcPr>
            <w:tcW w:type="dxa" w:w="2448"/>
          </w:tcPr>
          <w:p>
            <w:r>
              <w:t>821</w:t>
            </w:r>
          </w:p>
        </w:tc>
        <w:tc>
          <w:tcPr>
            <w:tcW w:type="dxa" w:w="2448"/>
          </w:tcPr>
          <w:p>
            <w:r>
              <w:t>6818746</w:t>
            </w:r>
          </w:p>
        </w:tc>
      </w:tr>
      <w:tr>
        <w:tc>
          <w:tcPr>
            <w:tcW w:type="dxa" w:w="2448"/>
          </w:tcPr>
          <w:p>
            <w:r>
              <w:t>2023-01-29</w:t>
            </w:r>
          </w:p>
        </w:tc>
        <w:tc>
          <w:tcPr>
            <w:tcW w:type="dxa" w:w="2448"/>
          </w:tcPr>
          <w:p>
            <w:r>
              <w:t>113</w:t>
            </w:r>
          </w:p>
        </w:tc>
        <w:tc>
          <w:tcPr>
            <w:tcW w:type="dxa" w:w="2448"/>
          </w:tcPr>
          <w:p>
            <w:r>
              <w:t>1111401</w:t>
            </w:r>
          </w:p>
        </w:tc>
        <w:tc>
          <w:tcPr>
            <w:tcW w:type="dxa" w:w="2448"/>
          </w:tcPr>
          <w:p>
            <w:r>
              <w:t>738</w:t>
            </w:r>
          </w:p>
        </w:tc>
        <w:tc>
          <w:tcPr>
            <w:tcW w:type="dxa" w:w="2448"/>
          </w:tcPr>
          <w:p>
            <w:r>
              <w:t>6819484</w:t>
            </w:r>
          </w:p>
        </w:tc>
      </w:tr>
      <w:tr>
        <w:tc>
          <w:tcPr>
            <w:tcW w:type="dxa" w:w="2448"/>
          </w:tcPr>
          <w:p>
            <w:r>
              <w:t>2023-01-30</w:t>
            </w:r>
          </w:p>
        </w:tc>
        <w:tc>
          <w:tcPr>
            <w:tcW w:type="dxa" w:w="2448"/>
          </w:tcPr>
          <w:p>
            <w:r>
              <w:t>96</w:t>
            </w:r>
          </w:p>
        </w:tc>
        <w:tc>
          <w:tcPr>
            <w:tcW w:type="dxa" w:w="2448"/>
          </w:tcPr>
          <w:p>
            <w:r>
              <w:t>1111497</w:t>
            </w:r>
          </w:p>
        </w:tc>
        <w:tc>
          <w:tcPr>
            <w:tcW w:type="dxa" w:w="2448"/>
          </w:tcPr>
          <w:p>
            <w:r>
              <w:t>809</w:t>
            </w:r>
          </w:p>
        </w:tc>
        <w:tc>
          <w:tcPr>
            <w:tcW w:type="dxa" w:w="2448"/>
          </w:tcPr>
          <w:p>
            <w:r>
              <w:t>6820293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rFonts w:ascii="Arial" w:hAnsi="Arial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