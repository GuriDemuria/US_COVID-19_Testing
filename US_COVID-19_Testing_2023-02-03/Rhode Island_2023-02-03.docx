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Rhode Island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167</w:t>
            </w:r>
          </w:p>
        </w:tc>
        <w:tc>
          <w:tcPr>
            <w:tcW w:type="dxa" w:w="2448"/>
          </w:tcPr>
          <w:p>
            <w:r>
              <w:t>435486</w:t>
            </w:r>
          </w:p>
        </w:tc>
        <w:tc>
          <w:tcPr>
            <w:tcW w:type="dxa" w:w="2448"/>
          </w:tcPr>
          <w:p>
            <w:r>
              <w:t>1160</w:t>
            </w:r>
          </w:p>
        </w:tc>
        <w:tc>
          <w:tcPr>
            <w:tcW w:type="dxa" w:w="2448"/>
          </w:tcPr>
          <w:p>
            <w:r>
              <w:t>6974375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134</w:t>
            </w:r>
          </w:p>
        </w:tc>
        <w:tc>
          <w:tcPr>
            <w:tcW w:type="dxa" w:w="2448"/>
          </w:tcPr>
          <w:p>
            <w:r>
              <w:t>435620</w:t>
            </w:r>
          </w:p>
        </w:tc>
        <w:tc>
          <w:tcPr>
            <w:tcW w:type="dxa" w:w="2448"/>
          </w:tcPr>
          <w:p>
            <w:r>
              <w:t>1194</w:t>
            </w:r>
          </w:p>
        </w:tc>
        <w:tc>
          <w:tcPr>
            <w:tcW w:type="dxa" w:w="2448"/>
          </w:tcPr>
          <w:p>
            <w:r>
              <w:t>6975569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126</w:t>
            </w:r>
          </w:p>
        </w:tc>
        <w:tc>
          <w:tcPr>
            <w:tcW w:type="dxa" w:w="2448"/>
          </w:tcPr>
          <w:p>
            <w:r>
              <w:t>435746</w:t>
            </w:r>
          </w:p>
        </w:tc>
        <w:tc>
          <w:tcPr>
            <w:tcW w:type="dxa" w:w="2448"/>
          </w:tcPr>
          <w:p>
            <w:r>
              <w:t>751</w:t>
            </w:r>
          </w:p>
        </w:tc>
        <w:tc>
          <w:tcPr>
            <w:tcW w:type="dxa" w:w="2448"/>
          </w:tcPr>
          <w:p>
            <w:r>
              <w:t>6976320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74</w:t>
            </w:r>
          </w:p>
        </w:tc>
        <w:tc>
          <w:tcPr>
            <w:tcW w:type="dxa" w:w="2448"/>
          </w:tcPr>
          <w:p>
            <w:r>
              <w:t>435820</w:t>
            </w:r>
          </w:p>
        </w:tc>
        <w:tc>
          <w:tcPr>
            <w:tcW w:type="dxa" w:w="2448"/>
          </w:tcPr>
          <w:p>
            <w:r>
              <w:t>684</w:t>
            </w:r>
          </w:p>
        </w:tc>
        <w:tc>
          <w:tcPr>
            <w:tcW w:type="dxa" w:w="2448"/>
          </w:tcPr>
          <w:p>
            <w:r>
              <w:t>6977004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72</w:t>
            </w:r>
          </w:p>
        </w:tc>
        <w:tc>
          <w:tcPr>
            <w:tcW w:type="dxa" w:w="2448"/>
          </w:tcPr>
          <w:p>
            <w:r>
              <w:t>435892</w:t>
            </w:r>
          </w:p>
        </w:tc>
        <w:tc>
          <w:tcPr>
            <w:tcW w:type="dxa" w:w="2448"/>
          </w:tcPr>
          <w:p>
            <w:r>
              <w:t>626</w:t>
            </w:r>
          </w:p>
        </w:tc>
        <w:tc>
          <w:tcPr>
            <w:tcW w:type="dxa" w:w="2448"/>
          </w:tcPr>
          <w:p>
            <w:r>
              <w:t>6977630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