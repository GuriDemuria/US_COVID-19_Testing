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Missouri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567</w:t>
            </w:r>
          </w:p>
        </w:tc>
        <w:tc>
          <w:tcPr>
            <w:tcW w:type="dxa" w:w="2448"/>
          </w:tcPr>
          <w:p>
            <w:r>
              <w:t>1850147</w:t>
            </w:r>
          </w:p>
        </w:tc>
        <w:tc>
          <w:tcPr>
            <w:tcW w:type="dxa" w:w="2448"/>
          </w:tcPr>
          <w:p>
            <w:r>
              <w:t>1561</w:t>
            </w:r>
          </w:p>
        </w:tc>
        <w:tc>
          <w:tcPr>
            <w:tcW w:type="dxa" w:w="2448"/>
          </w:tcPr>
          <w:p>
            <w:r>
              <w:t>11596787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434</w:t>
            </w:r>
          </w:p>
        </w:tc>
        <w:tc>
          <w:tcPr>
            <w:tcW w:type="dxa" w:w="2448"/>
          </w:tcPr>
          <w:p>
            <w:r>
              <w:t>1850581</w:t>
            </w:r>
          </w:p>
        </w:tc>
        <w:tc>
          <w:tcPr>
            <w:tcW w:type="dxa" w:w="2448"/>
          </w:tcPr>
          <w:p>
            <w:r>
              <w:t>1534</w:t>
            </w:r>
          </w:p>
        </w:tc>
        <w:tc>
          <w:tcPr>
            <w:tcW w:type="dxa" w:w="2448"/>
          </w:tcPr>
          <w:p>
            <w:r>
              <w:t>11598321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306</w:t>
            </w:r>
          </w:p>
        </w:tc>
        <w:tc>
          <w:tcPr>
            <w:tcW w:type="dxa" w:w="2448"/>
          </w:tcPr>
          <w:p>
            <w:r>
              <w:t>1850887</w:t>
            </w:r>
          </w:p>
        </w:tc>
        <w:tc>
          <w:tcPr>
            <w:tcW w:type="dxa" w:w="2448"/>
          </w:tcPr>
          <w:p>
            <w:r>
              <w:t>991</w:t>
            </w:r>
          </w:p>
        </w:tc>
        <w:tc>
          <w:tcPr>
            <w:tcW w:type="dxa" w:w="2448"/>
          </w:tcPr>
          <w:p>
            <w:r>
              <w:t>11599312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359</w:t>
            </w:r>
          </w:p>
        </w:tc>
        <w:tc>
          <w:tcPr>
            <w:tcW w:type="dxa" w:w="2448"/>
          </w:tcPr>
          <w:p>
            <w:r>
              <w:t>1851246</w:t>
            </w:r>
          </w:p>
        </w:tc>
        <w:tc>
          <w:tcPr>
            <w:tcW w:type="dxa" w:w="2448"/>
          </w:tcPr>
          <w:p>
            <w:r>
              <w:t>795</w:t>
            </w:r>
          </w:p>
        </w:tc>
        <w:tc>
          <w:tcPr>
            <w:tcW w:type="dxa" w:w="2448"/>
          </w:tcPr>
          <w:p>
            <w:r>
              <w:t>11600107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138</w:t>
            </w:r>
          </w:p>
        </w:tc>
        <w:tc>
          <w:tcPr>
            <w:tcW w:type="dxa" w:w="2448"/>
          </w:tcPr>
          <w:p>
            <w:r>
              <w:t>1851384</w:t>
            </w:r>
          </w:p>
        </w:tc>
        <w:tc>
          <w:tcPr>
            <w:tcW w:type="dxa" w:w="2448"/>
          </w:tcPr>
          <w:p>
            <w:r>
              <w:t>580</w:t>
            </w:r>
          </w:p>
        </w:tc>
        <w:tc>
          <w:tcPr>
            <w:tcW w:type="dxa" w:w="2448"/>
          </w:tcPr>
          <w:p>
            <w:r>
              <w:t>11600687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