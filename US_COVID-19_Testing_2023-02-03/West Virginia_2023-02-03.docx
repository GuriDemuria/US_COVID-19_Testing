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West Virginia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286</w:t>
            </w:r>
          </w:p>
        </w:tc>
        <w:tc>
          <w:tcPr>
            <w:tcW w:type="dxa" w:w="2448"/>
          </w:tcPr>
          <w:p>
            <w:r>
              <w:t>611256</w:t>
            </w:r>
          </w:p>
        </w:tc>
        <w:tc>
          <w:tcPr>
            <w:tcW w:type="dxa" w:w="2448"/>
          </w:tcPr>
          <w:p>
            <w:r>
              <w:t>1734</w:t>
            </w:r>
          </w:p>
        </w:tc>
        <w:tc>
          <w:tcPr>
            <w:tcW w:type="dxa" w:w="2448"/>
          </w:tcPr>
          <w:p>
            <w:r>
              <w:t>5301386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236</w:t>
            </w:r>
          </w:p>
        </w:tc>
        <w:tc>
          <w:tcPr>
            <w:tcW w:type="dxa" w:w="2448"/>
          </w:tcPr>
          <w:p>
            <w:r>
              <w:t>611492</w:t>
            </w:r>
          </w:p>
        </w:tc>
        <w:tc>
          <w:tcPr>
            <w:tcW w:type="dxa" w:w="2448"/>
          </w:tcPr>
          <w:p>
            <w:r>
              <w:t>1800</w:t>
            </w:r>
          </w:p>
        </w:tc>
        <w:tc>
          <w:tcPr>
            <w:tcW w:type="dxa" w:w="2448"/>
          </w:tcPr>
          <w:p>
            <w:r>
              <w:t>5303186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172</w:t>
            </w:r>
          </w:p>
        </w:tc>
        <w:tc>
          <w:tcPr>
            <w:tcW w:type="dxa" w:w="2448"/>
          </w:tcPr>
          <w:p>
            <w:r>
              <w:t>611664</w:t>
            </w:r>
          </w:p>
        </w:tc>
        <w:tc>
          <w:tcPr>
            <w:tcW w:type="dxa" w:w="2448"/>
          </w:tcPr>
          <w:p>
            <w:r>
              <w:t>1395</w:t>
            </w:r>
          </w:p>
        </w:tc>
        <w:tc>
          <w:tcPr>
            <w:tcW w:type="dxa" w:w="2448"/>
          </w:tcPr>
          <w:p>
            <w:r>
              <w:t>5304581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152</w:t>
            </w:r>
          </w:p>
        </w:tc>
        <w:tc>
          <w:tcPr>
            <w:tcW w:type="dxa" w:w="2448"/>
          </w:tcPr>
          <w:p>
            <w:r>
              <w:t>611816</w:t>
            </w:r>
          </w:p>
        </w:tc>
        <w:tc>
          <w:tcPr>
            <w:tcW w:type="dxa" w:w="2448"/>
          </w:tcPr>
          <w:p>
            <w:r>
              <w:t>1105</w:t>
            </w:r>
          </w:p>
        </w:tc>
        <w:tc>
          <w:tcPr>
            <w:tcW w:type="dxa" w:w="2448"/>
          </w:tcPr>
          <w:p>
            <w:r>
              <w:t>5305686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91</w:t>
            </w:r>
          </w:p>
        </w:tc>
        <w:tc>
          <w:tcPr>
            <w:tcW w:type="dxa" w:w="2448"/>
          </w:tcPr>
          <w:p>
            <w:r>
              <w:t>611907</w:t>
            </w:r>
          </w:p>
        </w:tc>
        <w:tc>
          <w:tcPr>
            <w:tcW w:type="dxa" w:w="2448"/>
          </w:tcPr>
          <w:p>
            <w:r>
              <w:t>653</w:t>
            </w:r>
          </w:p>
        </w:tc>
        <w:tc>
          <w:tcPr>
            <w:tcW w:type="dxa" w:w="2448"/>
          </w:tcPr>
          <w:p>
            <w:r>
              <w:t>5306339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