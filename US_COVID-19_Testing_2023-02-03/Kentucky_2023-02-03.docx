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Kentucky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697</w:t>
            </w:r>
          </w:p>
        </w:tc>
        <w:tc>
          <w:tcPr>
            <w:tcW w:type="dxa" w:w="2448"/>
          </w:tcPr>
          <w:p>
            <w:r>
              <w:t>1431993</w:t>
            </w:r>
          </w:p>
        </w:tc>
        <w:tc>
          <w:tcPr>
            <w:tcW w:type="dxa" w:w="2448"/>
          </w:tcPr>
          <w:p>
            <w:r>
              <w:t>5801</w:t>
            </w:r>
          </w:p>
        </w:tc>
        <w:tc>
          <w:tcPr>
            <w:tcW w:type="dxa" w:w="2448"/>
          </w:tcPr>
          <w:p>
            <w:r>
              <w:t>9588787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542</w:t>
            </w:r>
          </w:p>
        </w:tc>
        <w:tc>
          <w:tcPr>
            <w:tcW w:type="dxa" w:w="2448"/>
          </w:tcPr>
          <w:p>
            <w:r>
              <w:t>1432535</w:t>
            </w:r>
          </w:p>
        </w:tc>
        <w:tc>
          <w:tcPr>
            <w:tcW w:type="dxa" w:w="2448"/>
          </w:tcPr>
          <w:p>
            <w:r>
              <w:t>4554</w:t>
            </w:r>
          </w:p>
        </w:tc>
        <w:tc>
          <w:tcPr>
            <w:tcW w:type="dxa" w:w="2448"/>
          </w:tcPr>
          <w:p>
            <w:r>
              <w:t>9593341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339</w:t>
            </w:r>
          </w:p>
        </w:tc>
        <w:tc>
          <w:tcPr>
            <w:tcW w:type="dxa" w:w="2448"/>
          </w:tcPr>
          <w:p>
            <w:r>
              <w:t>1432874</w:t>
            </w:r>
          </w:p>
        </w:tc>
        <w:tc>
          <w:tcPr>
            <w:tcW w:type="dxa" w:w="2448"/>
          </w:tcPr>
          <w:p>
            <w:r>
              <w:t>3371</w:t>
            </w:r>
          </w:p>
        </w:tc>
        <w:tc>
          <w:tcPr>
            <w:tcW w:type="dxa" w:w="2448"/>
          </w:tcPr>
          <w:p>
            <w:r>
              <w:t>9596712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252</w:t>
            </w:r>
          </w:p>
        </w:tc>
        <w:tc>
          <w:tcPr>
            <w:tcW w:type="dxa" w:w="2448"/>
          </w:tcPr>
          <w:p>
            <w:r>
              <w:t>1433126</w:t>
            </w:r>
          </w:p>
        </w:tc>
        <w:tc>
          <w:tcPr>
            <w:tcW w:type="dxa" w:w="2448"/>
          </w:tcPr>
          <w:p>
            <w:r>
              <w:t>1881</w:t>
            </w:r>
          </w:p>
        </w:tc>
        <w:tc>
          <w:tcPr>
            <w:tcW w:type="dxa" w:w="2448"/>
          </w:tcPr>
          <w:p>
            <w:r>
              <w:t>9598593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</w:t>
            </w:r>
          </w:p>
        </w:tc>
        <w:tc>
          <w:tcPr>
            <w:tcW w:type="dxa" w:w="2448"/>
          </w:tcPr>
          <w:p>
            <w:r>
              <w:t>1433127</w:t>
            </w:r>
          </w:p>
        </w:tc>
        <w:tc>
          <w:tcPr>
            <w:tcW w:type="dxa" w:w="2448"/>
          </w:tcPr>
          <w:p>
            <w:r>
              <w:t>2</w:t>
            </w:r>
          </w:p>
        </w:tc>
        <w:tc>
          <w:tcPr>
            <w:tcW w:type="dxa" w:w="2448"/>
          </w:tcPr>
          <w:p>
            <w:r>
              <w:t>9598595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