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Texas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2006</w:t>
            </w:r>
          </w:p>
        </w:tc>
        <w:tc>
          <w:tcPr>
            <w:tcW w:type="dxa" w:w="2448"/>
          </w:tcPr>
          <w:p>
            <w:r>
              <w:t>8017034</w:t>
            </w:r>
          </w:p>
        </w:tc>
        <w:tc>
          <w:tcPr>
            <w:tcW w:type="dxa" w:w="2448"/>
          </w:tcPr>
          <w:p>
            <w:r>
              <w:t>12929</w:t>
            </w:r>
          </w:p>
        </w:tc>
        <w:tc>
          <w:tcPr>
            <w:tcW w:type="dxa" w:w="2448"/>
          </w:tcPr>
          <w:p>
            <w:r>
              <w:t>47936835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1726</w:t>
            </w:r>
          </w:p>
        </w:tc>
        <w:tc>
          <w:tcPr>
            <w:tcW w:type="dxa" w:w="2448"/>
          </w:tcPr>
          <w:p>
            <w:r>
              <w:t>8018760</w:t>
            </w:r>
          </w:p>
        </w:tc>
        <w:tc>
          <w:tcPr>
            <w:tcW w:type="dxa" w:w="2448"/>
          </w:tcPr>
          <w:p>
            <w:r>
              <w:t>11084</w:t>
            </w:r>
          </w:p>
        </w:tc>
        <w:tc>
          <w:tcPr>
            <w:tcW w:type="dxa" w:w="2448"/>
          </w:tcPr>
          <w:p>
            <w:r>
              <w:t>47947919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1397</w:t>
            </w:r>
          </w:p>
        </w:tc>
        <w:tc>
          <w:tcPr>
            <w:tcW w:type="dxa" w:w="2448"/>
          </w:tcPr>
          <w:p>
            <w:r>
              <w:t>8020157</w:t>
            </w:r>
          </w:p>
        </w:tc>
        <w:tc>
          <w:tcPr>
            <w:tcW w:type="dxa" w:w="2448"/>
          </w:tcPr>
          <w:p>
            <w:r>
              <w:t>8935</w:t>
            </w:r>
          </w:p>
        </w:tc>
        <w:tc>
          <w:tcPr>
            <w:tcW w:type="dxa" w:w="2448"/>
          </w:tcPr>
          <w:p>
            <w:r>
              <w:t>47956854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603</w:t>
            </w:r>
          </w:p>
        </w:tc>
        <w:tc>
          <w:tcPr>
            <w:tcW w:type="dxa" w:w="2448"/>
          </w:tcPr>
          <w:p>
            <w:r>
              <w:t>8020760</w:t>
            </w:r>
          </w:p>
        </w:tc>
        <w:tc>
          <w:tcPr>
            <w:tcW w:type="dxa" w:w="2448"/>
          </w:tcPr>
          <w:p>
            <w:r>
              <w:t>4140</w:t>
            </w:r>
          </w:p>
        </w:tc>
        <w:tc>
          <w:tcPr>
            <w:tcW w:type="dxa" w:w="2448"/>
          </w:tcPr>
          <w:p>
            <w:r>
              <w:t>47960994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8020760</w:t>
            </w:r>
          </w:p>
        </w:tc>
        <w:tc>
          <w:tcPr>
            <w:tcW w:type="dxa" w:w="2448"/>
          </w:tcPr>
          <w:p>
            <w:r>
              <w:t>7</w:t>
            </w:r>
          </w:p>
        </w:tc>
        <w:tc>
          <w:tcPr>
            <w:tcW w:type="dxa" w:w="2448"/>
          </w:tcPr>
          <w:p>
            <w:r>
              <w:t>47961001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