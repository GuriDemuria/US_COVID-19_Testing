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New Mexico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202</w:t>
            </w:r>
          </w:p>
        </w:tc>
        <w:tc>
          <w:tcPr>
            <w:tcW w:type="dxa" w:w="2448"/>
          </w:tcPr>
          <w:p>
            <w:r>
              <w:t>1325957</w:t>
            </w:r>
          </w:p>
        </w:tc>
        <w:tc>
          <w:tcPr>
            <w:tcW w:type="dxa" w:w="2448"/>
          </w:tcPr>
          <w:p>
            <w:r>
              <w:t>2134</w:t>
            </w:r>
          </w:p>
        </w:tc>
        <w:tc>
          <w:tcPr>
            <w:tcW w:type="dxa" w:w="2448"/>
          </w:tcPr>
          <w:p>
            <w:r>
              <w:t>5995110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154</w:t>
            </w:r>
          </w:p>
        </w:tc>
        <w:tc>
          <w:tcPr>
            <w:tcW w:type="dxa" w:w="2448"/>
          </w:tcPr>
          <w:p>
            <w:r>
              <w:t>1326111</w:t>
            </w:r>
          </w:p>
        </w:tc>
        <w:tc>
          <w:tcPr>
            <w:tcW w:type="dxa" w:w="2448"/>
          </w:tcPr>
          <w:p>
            <w:r>
              <w:t>1447</w:t>
            </w:r>
          </w:p>
        </w:tc>
        <w:tc>
          <w:tcPr>
            <w:tcW w:type="dxa" w:w="2448"/>
          </w:tcPr>
          <w:p>
            <w:r>
              <w:t>5996557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70</w:t>
            </w:r>
          </w:p>
        </w:tc>
        <w:tc>
          <w:tcPr>
            <w:tcW w:type="dxa" w:w="2448"/>
          </w:tcPr>
          <w:p>
            <w:r>
              <w:t>1326181</w:t>
            </w:r>
          </w:p>
        </w:tc>
        <w:tc>
          <w:tcPr>
            <w:tcW w:type="dxa" w:w="2448"/>
          </w:tcPr>
          <w:p>
            <w:r>
              <w:t>1099</w:t>
            </w:r>
          </w:p>
        </w:tc>
        <w:tc>
          <w:tcPr>
            <w:tcW w:type="dxa" w:w="2448"/>
          </w:tcPr>
          <w:p>
            <w:r>
              <w:t>5997656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62</w:t>
            </w:r>
          </w:p>
        </w:tc>
        <w:tc>
          <w:tcPr>
            <w:tcW w:type="dxa" w:w="2448"/>
          </w:tcPr>
          <w:p>
            <w:r>
              <w:t>1326243</w:t>
            </w:r>
          </w:p>
        </w:tc>
        <w:tc>
          <w:tcPr>
            <w:tcW w:type="dxa" w:w="2448"/>
          </w:tcPr>
          <w:p>
            <w:r>
              <w:t>941</w:t>
            </w:r>
          </w:p>
        </w:tc>
        <w:tc>
          <w:tcPr>
            <w:tcW w:type="dxa" w:w="2448"/>
          </w:tcPr>
          <w:p>
            <w:r>
              <w:t>5998597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37</w:t>
            </w:r>
          </w:p>
        </w:tc>
        <w:tc>
          <w:tcPr>
            <w:tcW w:type="dxa" w:w="2448"/>
          </w:tcPr>
          <w:p>
            <w:r>
              <w:t>1326280</w:t>
            </w:r>
          </w:p>
        </w:tc>
        <w:tc>
          <w:tcPr>
            <w:tcW w:type="dxa" w:w="2448"/>
          </w:tcPr>
          <w:p>
            <w:r>
              <w:t>645</w:t>
            </w:r>
          </w:p>
        </w:tc>
        <w:tc>
          <w:tcPr>
            <w:tcW w:type="dxa" w:w="2448"/>
          </w:tcPr>
          <w:p>
            <w:r>
              <w:t>5999242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