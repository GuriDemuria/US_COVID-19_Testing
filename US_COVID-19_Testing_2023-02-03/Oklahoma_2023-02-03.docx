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The current status of COVID-19 testing</w:t>
      </w:r>
    </w:p>
    <w:p>
      <w:pPr>
        <w:pStyle w:val="Title"/>
      </w:pPr>
      <w:r>
        <w:t>Oklahoma</w:t>
      </w:r>
    </w:p>
    <w:p>
      <w:pPr>
        <w:pStyle w:val="StyleName"/>
      </w:pPr>
      <w:r>
        <w:rPr>
          <w:b/>
        </w:rPr>
        <w:t xml:space="preserve">Date of the Report: </w:t>
      </w:r>
      <w:r>
        <w:t>2023-02-03</w:t>
      </w:r>
    </w:p>
    <w:p/>
    <w:p>
      <w:pPr>
        <w:pStyle w:val="Heading4"/>
      </w:pPr>
      <w:r>
        <w:t>Data for the 5 most recent days’ worth of lab test results available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448"/>
        <w:gridCol w:w="2448"/>
        <w:gridCol w:w="2448"/>
        <w:gridCol w:w="2448"/>
        <w:gridCol w:w="2448"/>
      </w:tblGrid>
      <w:tr>
        <w:tc>
          <w:tcPr>
            <w:tcW w:type="dxa" w:w="2448"/>
          </w:tcPr>
          <w:p/>
          <w:p>
            <w:r>
              <w:rPr>
                <w:b/>
              </w:rPr>
              <w:t>Date</w:t>
            </w:r>
          </w:p>
        </w:tc>
        <w:tc>
          <w:tcPr>
            <w:tcW w:type="dxa" w:w="2448"/>
          </w:tcPr>
          <w:p/>
          <w:p>
            <w:r>
              <w:rPr>
                <w:b/>
              </w:rPr>
              <w:t>New Positive Tests Reported</w:t>
            </w:r>
          </w:p>
        </w:tc>
        <w:tc>
          <w:tcPr>
            <w:tcW w:type="dxa" w:w="2448"/>
          </w:tcPr>
          <w:p/>
          <w:p>
            <w:r>
              <w:rPr>
                <w:b/>
              </w:rPr>
              <w:t>Total Positive Tests Reported</w:t>
            </w:r>
          </w:p>
        </w:tc>
        <w:tc>
          <w:tcPr>
            <w:tcW w:type="dxa" w:w="2448"/>
          </w:tcPr>
          <w:p/>
          <w:p>
            <w:r>
              <w:rPr>
                <w:b/>
              </w:rPr>
              <w:t>New Negative Tests Reported</w:t>
            </w:r>
          </w:p>
        </w:tc>
        <w:tc>
          <w:tcPr>
            <w:tcW w:type="dxa" w:w="2448"/>
          </w:tcPr>
          <w:p/>
          <w:p>
            <w:r>
              <w:rPr>
                <w:b/>
              </w:rPr>
              <w:t>Total Negative Tests Reported</w:t>
            </w:r>
          </w:p>
        </w:tc>
      </w:tr>
      <w:tr>
        <w:tc>
          <w:tcPr>
            <w:tcW w:type="dxa" w:w="2448"/>
          </w:tcPr>
          <w:p>
            <w:r>
              <w:t>2023-01-27</w:t>
            </w:r>
          </w:p>
        </w:tc>
        <w:tc>
          <w:tcPr>
            <w:tcW w:type="dxa" w:w="2448"/>
          </w:tcPr>
          <w:p>
            <w:r>
              <w:t>325</w:t>
            </w:r>
          </w:p>
        </w:tc>
        <w:tc>
          <w:tcPr>
            <w:tcW w:type="dxa" w:w="2448"/>
          </w:tcPr>
          <w:p>
            <w:r>
              <w:t>981702</w:t>
            </w:r>
          </w:p>
        </w:tc>
        <w:tc>
          <w:tcPr>
            <w:tcW w:type="dxa" w:w="2448"/>
          </w:tcPr>
          <w:p>
            <w:r>
              <w:t>1006</w:t>
            </w:r>
          </w:p>
        </w:tc>
        <w:tc>
          <w:tcPr>
            <w:tcW w:type="dxa" w:w="2448"/>
          </w:tcPr>
          <w:p>
            <w:r>
              <w:t>3773181</w:t>
            </w:r>
          </w:p>
        </w:tc>
      </w:tr>
      <w:tr>
        <w:tc>
          <w:tcPr>
            <w:tcW w:type="dxa" w:w="2448"/>
          </w:tcPr>
          <w:p>
            <w:r>
              <w:t>2023-01-28</w:t>
            </w:r>
          </w:p>
        </w:tc>
        <w:tc>
          <w:tcPr>
            <w:tcW w:type="dxa" w:w="2448"/>
          </w:tcPr>
          <w:p>
            <w:r>
              <w:t>154</w:t>
            </w:r>
          </w:p>
        </w:tc>
        <w:tc>
          <w:tcPr>
            <w:tcW w:type="dxa" w:w="2448"/>
          </w:tcPr>
          <w:p>
            <w:r>
              <w:t>981856</w:t>
            </w:r>
          </w:p>
        </w:tc>
        <w:tc>
          <w:tcPr>
            <w:tcW w:type="dxa" w:w="2448"/>
          </w:tcPr>
          <w:p>
            <w:r>
              <w:t>596</w:t>
            </w:r>
          </w:p>
        </w:tc>
        <w:tc>
          <w:tcPr>
            <w:tcW w:type="dxa" w:w="2448"/>
          </w:tcPr>
          <w:p>
            <w:r>
              <w:t>3773777</w:t>
            </w:r>
          </w:p>
        </w:tc>
      </w:tr>
      <w:tr>
        <w:tc>
          <w:tcPr>
            <w:tcW w:type="dxa" w:w="2448"/>
          </w:tcPr>
          <w:p>
            <w:r>
              <w:t>2023-01-29</w:t>
            </w:r>
          </w:p>
        </w:tc>
        <w:tc>
          <w:tcPr>
            <w:tcW w:type="dxa" w:w="2448"/>
          </w:tcPr>
          <w:p>
            <w:r>
              <w:t>156</w:t>
            </w:r>
          </w:p>
        </w:tc>
        <w:tc>
          <w:tcPr>
            <w:tcW w:type="dxa" w:w="2448"/>
          </w:tcPr>
          <w:p>
            <w:r>
              <w:t>982012</w:t>
            </w:r>
          </w:p>
        </w:tc>
        <w:tc>
          <w:tcPr>
            <w:tcW w:type="dxa" w:w="2448"/>
          </w:tcPr>
          <w:p>
            <w:r>
              <w:t>695</w:t>
            </w:r>
          </w:p>
        </w:tc>
        <w:tc>
          <w:tcPr>
            <w:tcW w:type="dxa" w:w="2448"/>
          </w:tcPr>
          <w:p>
            <w:r>
              <w:t>3774472</w:t>
            </w:r>
          </w:p>
        </w:tc>
      </w:tr>
      <w:tr>
        <w:tc>
          <w:tcPr>
            <w:tcW w:type="dxa" w:w="2448"/>
          </w:tcPr>
          <w:p>
            <w:r>
              <w:t>2023-01-30</w:t>
            </w:r>
          </w:p>
        </w:tc>
        <w:tc>
          <w:tcPr>
            <w:tcW w:type="dxa" w:w="2448"/>
          </w:tcPr>
          <w:p>
            <w:r>
              <w:t>178</w:t>
            </w:r>
          </w:p>
        </w:tc>
        <w:tc>
          <w:tcPr>
            <w:tcW w:type="dxa" w:w="2448"/>
          </w:tcPr>
          <w:p>
            <w:r>
              <w:t>982190</w:t>
            </w:r>
          </w:p>
        </w:tc>
        <w:tc>
          <w:tcPr>
            <w:tcW w:type="dxa" w:w="2448"/>
          </w:tcPr>
          <w:p>
            <w:r>
              <w:t>618</w:t>
            </w:r>
          </w:p>
        </w:tc>
        <w:tc>
          <w:tcPr>
            <w:tcW w:type="dxa" w:w="2448"/>
          </w:tcPr>
          <w:p>
            <w:r>
              <w:t>3775090</w:t>
            </w:r>
          </w:p>
        </w:tc>
      </w:tr>
      <w:tr>
        <w:tc>
          <w:tcPr>
            <w:tcW w:type="dxa" w:w="2448"/>
          </w:tcPr>
          <w:p>
            <w:r>
              <w:t>2023-01-31</w:t>
            </w:r>
          </w:p>
        </w:tc>
        <w:tc>
          <w:tcPr>
            <w:tcW w:type="dxa" w:w="2448"/>
          </w:tcPr>
          <w:p>
            <w:r>
              <w:t>7</w:t>
            </w:r>
          </w:p>
        </w:tc>
        <w:tc>
          <w:tcPr>
            <w:tcW w:type="dxa" w:w="2448"/>
          </w:tcPr>
          <w:p>
            <w:r>
              <w:t>982197</w:t>
            </w:r>
          </w:p>
        </w:tc>
        <w:tc>
          <w:tcPr>
            <w:tcW w:type="dxa" w:w="2448"/>
          </w:tcPr>
          <w:p>
            <w:r>
              <w:t>43</w:t>
            </w:r>
          </w:p>
        </w:tc>
        <w:tc>
          <w:tcPr>
            <w:tcW w:type="dxa" w:w="2448"/>
          </w:tcPr>
          <w:p>
            <w:r>
              <w:t>3775133</w:t>
            </w:r>
          </w:p>
        </w:tc>
      </w:tr>
    </w:tbl>
    <w:sectPr w:rsidR="00FC693F" w:rsidRPr="0006063C" w:rsidSect="00034616">
      <w:pgSz w:w="15840" w:h="12240" w:orient="landscape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StyleName">
    <w:name w:val="Style Name"/>
    <w:rPr>
      <w:rFonts w:ascii="Arial" w:hAnsi="Arial"/>
      <w:sz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