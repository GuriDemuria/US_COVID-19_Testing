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Virginia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1071</w:t>
            </w:r>
          </w:p>
        </w:tc>
        <w:tc>
          <w:tcPr>
            <w:tcW w:type="dxa" w:w="2448"/>
          </w:tcPr>
          <w:p>
            <w:r>
              <w:t>2347794</w:t>
            </w:r>
          </w:p>
        </w:tc>
        <w:tc>
          <w:tcPr>
            <w:tcW w:type="dxa" w:w="2448"/>
          </w:tcPr>
          <w:p>
            <w:r>
              <w:t>6849</w:t>
            </w:r>
          </w:p>
        </w:tc>
        <w:tc>
          <w:tcPr>
            <w:tcW w:type="dxa" w:w="2448"/>
          </w:tcPr>
          <w:p>
            <w:r>
              <w:t>14880604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767</w:t>
            </w:r>
          </w:p>
        </w:tc>
        <w:tc>
          <w:tcPr>
            <w:tcW w:type="dxa" w:w="2448"/>
          </w:tcPr>
          <w:p>
            <w:r>
              <w:t>2348561</w:t>
            </w:r>
          </w:p>
        </w:tc>
        <w:tc>
          <w:tcPr>
            <w:tcW w:type="dxa" w:w="2448"/>
          </w:tcPr>
          <w:p>
            <w:r>
              <w:t>5153</w:t>
            </w:r>
          </w:p>
        </w:tc>
        <w:tc>
          <w:tcPr>
            <w:tcW w:type="dxa" w:w="2448"/>
          </w:tcPr>
          <w:p>
            <w:r>
              <w:t>14885757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593</w:t>
            </w:r>
          </w:p>
        </w:tc>
        <w:tc>
          <w:tcPr>
            <w:tcW w:type="dxa" w:w="2448"/>
          </w:tcPr>
          <w:p>
            <w:r>
              <w:t>2349154</w:t>
            </w:r>
          </w:p>
        </w:tc>
        <w:tc>
          <w:tcPr>
            <w:tcW w:type="dxa" w:w="2448"/>
          </w:tcPr>
          <w:p>
            <w:r>
              <w:t>3749</w:t>
            </w:r>
          </w:p>
        </w:tc>
        <w:tc>
          <w:tcPr>
            <w:tcW w:type="dxa" w:w="2448"/>
          </w:tcPr>
          <w:p>
            <w:r>
              <w:t>14889506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488</w:t>
            </w:r>
          </w:p>
        </w:tc>
        <w:tc>
          <w:tcPr>
            <w:tcW w:type="dxa" w:w="2448"/>
          </w:tcPr>
          <w:p>
            <w:r>
              <w:t>2349642</w:t>
            </w:r>
          </w:p>
        </w:tc>
        <w:tc>
          <w:tcPr>
            <w:tcW w:type="dxa" w:w="2448"/>
          </w:tcPr>
          <w:p>
            <w:r>
              <w:t>2689</w:t>
            </w:r>
          </w:p>
        </w:tc>
        <w:tc>
          <w:tcPr>
            <w:tcW w:type="dxa" w:w="2448"/>
          </w:tcPr>
          <w:p>
            <w:r>
              <w:t>14892195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60</w:t>
            </w:r>
          </w:p>
        </w:tc>
        <w:tc>
          <w:tcPr>
            <w:tcW w:type="dxa" w:w="2448"/>
          </w:tcPr>
          <w:p>
            <w:r>
              <w:t>2349702</w:t>
            </w:r>
          </w:p>
        </w:tc>
        <w:tc>
          <w:tcPr>
            <w:tcW w:type="dxa" w:w="2448"/>
          </w:tcPr>
          <w:p>
            <w:r>
              <w:t>238</w:t>
            </w:r>
          </w:p>
        </w:tc>
        <w:tc>
          <w:tcPr>
            <w:tcW w:type="dxa" w:w="2448"/>
          </w:tcPr>
          <w:p>
            <w:r>
              <w:t>14892433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