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Colorado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347</w:t>
            </w:r>
          </w:p>
        </w:tc>
        <w:tc>
          <w:tcPr>
            <w:tcW w:type="dxa" w:w="2448"/>
          </w:tcPr>
          <w:p>
            <w:r>
              <w:t>1759630</w:t>
            </w:r>
          </w:p>
        </w:tc>
        <w:tc>
          <w:tcPr>
            <w:tcW w:type="dxa" w:w="2448"/>
          </w:tcPr>
          <w:p>
            <w:r>
              <w:t>4199</w:t>
            </w:r>
          </w:p>
        </w:tc>
        <w:tc>
          <w:tcPr>
            <w:tcW w:type="dxa" w:w="2448"/>
          </w:tcPr>
          <w:p>
            <w:r>
              <w:t>17217038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255</w:t>
            </w:r>
          </w:p>
        </w:tc>
        <w:tc>
          <w:tcPr>
            <w:tcW w:type="dxa" w:w="2448"/>
          </w:tcPr>
          <w:p>
            <w:r>
              <w:t>1759885</w:t>
            </w:r>
          </w:p>
        </w:tc>
        <w:tc>
          <w:tcPr>
            <w:tcW w:type="dxa" w:w="2448"/>
          </w:tcPr>
          <w:p>
            <w:r>
              <w:t>2579</w:t>
            </w:r>
          </w:p>
        </w:tc>
        <w:tc>
          <w:tcPr>
            <w:tcW w:type="dxa" w:w="2448"/>
          </w:tcPr>
          <w:p>
            <w:r>
              <w:t>17219617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168</w:t>
            </w:r>
          </w:p>
        </w:tc>
        <w:tc>
          <w:tcPr>
            <w:tcW w:type="dxa" w:w="2448"/>
          </w:tcPr>
          <w:p>
            <w:r>
              <w:t>1760053</w:t>
            </w:r>
          </w:p>
        </w:tc>
        <w:tc>
          <w:tcPr>
            <w:tcW w:type="dxa" w:w="2448"/>
          </w:tcPr>
          <w:p>
            <w:r>
              <w:t>1303</w:t>
            </w:r>
          </w:p>
        </w:tc>
        <w:tc>
          <w:tcPr>
            <w:tcW w:type="dxa" w:w="2448"/>
          </w:tcPr>
          <w:p>
            <w:r>
              <w:t>17220920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199</w:t>
            </w:r>
          </w:p>
        </w:tc>
        <w:tc>
          <w:tcPr>
            <w:tcW w:type="dxa" w:w="2448"/>
          </w:tcPr>
          <w:p>
            <w:r>
              <w:t>1760252</w:t>
            </w:r>
          </w:p>
        </w:tc>
        <w:tc>
          <w:tcPr>
            <w:tcW w:type="dxa" w:w="2448"/>
          </w:tcPr>
          <w:p>
            <w:r>
              <w:t>1887</w:t>
            </w:r>
          </w:p>
        </w:tc>
        <w:tc>
          <w:tcPr>
            <w:tcW w:type="dxa" w:w="2448"/>
          </w:tcPr>
          <w:p>
            <w:r>
              <w:t>17222807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12</w:t>
            </w:r>
          </w:p>
        </w:tc>
        <w:tc>
          <w:tcPr>
            <w:tcW w:type="dxa" w:w="2448"/>
          </w:tcPr>
          <w:p>
            <w:r>
              <w:t>1760264</w:t>
            </w:r>
          </w:p>
        </w:tc>
        <w:tc>
          <w:tcPr>
            <w:tcW w:type="dxa" w:w="2448"/>
          </w:tcPr>
          <w:p>
            <w:r>
              <w:t>302</w:t>
            </w:r>
          </w:p>
        </w:tc>
        <w:tc>
          <w:tcPr>
            <w:tcW w:type="dxa" w:w="2448"/>
          </w:tcPr>
          <w:p>
            <w:r>
              <w:t>17223109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