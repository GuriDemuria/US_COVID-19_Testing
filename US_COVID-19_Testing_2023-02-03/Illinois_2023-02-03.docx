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Illinois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1184</w:t>
            </w:r>
          </w:p>
        </w:tc>
        <w:tc>
          <w:tcPr>
            <w:tcW w:type="dxa" w:w="2448"/>
          </w:tcPr>
          <w:p>
            <w:r>
              <w:t>3639239</w:t>
            </w:r>
          </w:p>
        </w:tc>
        <w:tc>
          <w:tcPr>
            <w:tcW w:type="dxa" w:w="2448"/>
          </w:tcPr>
          <w:p>
            <w:r>
              <w:t>24136</w:t>
            </w:r>
          </w:p>
        </w:tc>
        <w:tc>
          <w:tcPr>
            <w:tcW w:type="dxa" w:w="2448"/>
          </w:tcPr>
          <w:p>
            <w:r>
              <w:t>50739128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857</w:t>
            </w:r>
          </w:p>
        </w:tc>
        <w:tc>
          <w:tcPr>
            <w:tcW w:type="dxa" w:w="2448"/>
          </w:tcPr>
          <w:p>
            <w:r>
              <w:t>3640096</w:t>
            </w:r>
          </w:p>
        </w:tc>
        <w:tc>
          <w:tcPr>
            <w:tcW w:type="dxa" w:w="2448"/>
          </w:tcPr>
          <w:p>
            <w:r>
              <w:t>14425</w:t>
            </w:r>
          </w:p>
        </w:tc>
        <w:tc>
          <w:tcPr>
            <w:tcW w:type="dxa" w:w="2448"/>
          </w:tcPr>
          <w:p>
            <w:r>
              <w:t>50753553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545</w:t>
            </w:r>
          </w:p>
        </w:tc>
        <w:tc>
          <w:tcPr>
            <w:tcW w:type="dxa" w:w="2448"/>
          </w:tcPr>
          <w:p>
            <w:r>
              <w:t>3640641</w:t>
            </w:r>
          </w:p>
        </w:tc>
        <w:tc>
          <w:tcPr>
            <w:tcW w:type="dxa" w:w="2448"/>
          </w:tcPr>
          <w:p>
            <w:r>
              <w:t>7267</w:t>
            </w:r>
          </w:p>
        </w:tc>
        <w:tc>
          <w:tcPr>
            <w:tcW w:type="dxa" w:w="2448"/>
          </w:tcPr>
          <w:p>
            <w:r>
              <w:t>50760820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722</w:t>
            </w:r>
          </w:p>
        </w:tc>
        <w:tc>
          <w:tcPr>
            <w:tcW w:type="dxa" w:w="2448"/>
          </w:tcPr>
          <w:p>
            <w:r>
              <w:t>3641363</w:t>
            </w:r>
          </w:p>
        </w:tc>
        <w:tc>
          <w:tcPr>
            <w:tcW w:type="dxa" w:w="2448"/>
          </w:tcPr>
          <w:p>
            <w:r>
              <w:t>9517</w:t>
            </w:r>
          </w:p>
        </w:tc>
        <w:tc>
          <w:tcPr>
            <w:tcW w:type="dxa" w:w="2448"/>
          </w:tcPr>
          <w:p>
            <w:r>
              <w:t>50770337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67</w:t>
            </w:r>
          </w:p>
        </w:tc>
        <w:tc>
          <w:tcPr>
            <w:tcW w:type="dxa" w:w="2448"/>
          </w:tcPr>
          <w:p>
            <w:r>
              <w:t>3641430</w:t>
            </w:r>
          </w:p>
        </w:tc>
        <w:tc>
          <w:tcPr>
            <w:tcW w:type="dxa" w:w="2448"/>
          </w:tcPr>
          <w:p>
            <w:r>
              <w:t>2482</w:t>
            </w:r>
          </w:p>
        </w:tc>
        <w:tc>
          <w:tcPr>
            <w:tcW w:type="dxa" w:w="2448"/>
          </w:tcPr>
          <w:p>
            <w:r>
              <w:t>50772819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