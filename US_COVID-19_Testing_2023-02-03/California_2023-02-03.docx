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California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2023-01-19</w:t>
            </w:r>
          </w:p>
        </w:tc>
        <w:tc>
          <w:tcPr>
            <w:tcW w:type="dxa" w:w="2448"/>
          </w:tcPr>
          <w:p>
            <w:r>
              <w:t>3297</w:t>
            </w:r>
          </w:p>
        </w:tc>
        <w:tc>
          <w:tcPr>
            <w:tcW w:type="dxa" w:w="2448"/>
          </w:tcPr>
          <w:p>
            <w:r>
              <w:t>11563188</w:t>
            </w:r>
          </w:p>
        </w:tc>
        <w:tc>
          <w:tcPr>
            <w:tcW w:type="dxa" w:w="2448"/>
          </w:tcPr>
          <w:p>
            <w:r>
              <w:t>66899</w:t>
            </w:r>
          </w:p>
        </w:tc>
        <w:tc>
          <w:tcPr>
            <w:tcW w:type="dxa" w:w="2448"/>
          </w:tcPr>
          <w:p>
            <w:r>
              <w:t>156444472</w:t>
            </w:r>
          </w:p>
        </w:tc>
      </w:tr>
      <w:tr>
        <w:tc>
          <w:tcPr>
            <w:tcW w:type="dxa" w:w="2448"/>
          </w:tcPr>
          <w:p>
            <w:r>
              <w:t>2023-01-20</w:t>
            </w:r>
          </w:p>
        </w:tc>
        <w:tc>
          <w:tcPr>
            <w:tcW w:type="dxa" w:w="2448"/>
          </w:tcPr>
          <w:p>
            <w:r>
              <w:t>3039</w:t>
            </w:r>
          </w:p>
        </w:tc>
        <w:tc>
          <w:tcPr>
            <w:tcW w:type="dxa" w:w="2448"/>
          </w:tcPr>
          <w:p>
            <w:r>
              <w:t>11566227</w:t>
            </w:r>
          </w:p>
        </w:tc>
        <w:tc>
          <w:tcPr>
            <w:tcW w:type="dxa" w:w="2448"/>
          </w:tcPr>
          <w:p>
            <w:r>
              <w:t>56708</w:t>
            </w:r>
          </w:p>
        </w:tc>
        <w:tc>
          <w:tcPr>
            <w:tcW w:type="dxa" w:w="2448"/>
          </w:tcPr>
          <w:p>
            <w:r>
              <w:t>156501180</w:t>
            </w:r>
          </w:p>
        </w:tc>
      </w:tr>
      <w:tr>
        <w:tc>
          <w:tcPr>
            <w:tcW w:type="dxa" w:w="2448"/>
          </w:tcPr>
          <w:p>
            <w:r>
              <w:t>2023-01-21</w:t>
            </w:r>
          </w:p>
        </w:tc>
        <w:tc>
          <w:tcPr>
            <w:tcW w:type="dxa" w:w="2448"/>
          </w:tcPr>
          <w:p>
            <w:r>
              <w:t>2227</w:t>
            </w:r>
          </w:p>
        </w:tc>
        <w:tc>
          <w:tcPr>
            <w:tcW w:type="dxa" w:w="2448"/>
          </w:tcPr>
          <w:p>
            <w:r>
              <w:t>11568454</w:t>
            </w:r>
          </w:p>
        </w:tc>
        <w:tc>
          <w:tcPr>
            <w:tcW w:type="dxa" w:w="2448"/>
          </w:tcPr>
          <w:p>
            <w:r>
              <w:t>37008</w:t>
            </w:r>
          </w:p>
        </w:tc>
        <w:tc>
          <w:tcPr>
            <w:tcW w:type="dxa" w:w="2448"/>
          </w:tcPr>
          <w:p>
            <w:r>
              <w:t>156538188</w:t>
            </w:r>
          </w:p>
        </w:tc>
      </w:tr>
      <w:tr>
        <w:tc>
          <w:tcPr>
            <w:tcW w:type="dxa" w:w="2448"/>
          </w:tcPr>
          <w:p>
            <w:r>
              <w:t>2023-01-22</w:t>
            </w:r>
          </w:p>
        </w:tc>
        <w:tc>
          <w:tcPr>
            <w:tcW w:type="dxa" w:w="2448"/>
          </w:tcPr>
          <w:p>
            <w:r>
              <w:t>1099</w:t>
            </w:r>
          </w:p>
        </w:tc>
        <w:tc>
          <w:tcPr>
            <w:tcW w:type="dxa" w:w="2448"/>
          </w:tcPr>
          <w:p>
            <w:r>
              <w:t>11569553</w:t>
            </w:r>
          </w:p>
        </w:tc>
        <w:tc>
          <w:tcPr>
            <w:tcW w:type="dxa" w:w="2448"/>
          </w:tcPr>
          <w:p>
            <w:r>
              <w:t>15407</w:t>
            </w:r>
          </w:p>
        </w:tc>
        <w:tc>
          <w:tcPr>
            <w:tcW w:type="dxa" w:w="2448"/>
          </w:tcPr>
          <w:p>
            <w:r>
              <w:t>156553595</w:t>
            </w:r>
          </w:p>
        </w:tc>
      </w:tr>
      <w:tr>
        <w:tc>
          <w:tcPr>
            <w:tcW w:type="dxa" w:w="2448"/>
          </w:tcPr>
          <w:p>
            <w:r>
              <w:t>2023-01-23</w:t>
            </w:r>
          </w:p>
        </w:tc>
        <w:tc>
          <w:tcPr>
            <w:tcW w:type="dxa" w:w="2448"/>
          </w:tcPr>
          <w:p>
            <w:r>
              <w:t>1303</w:t>
            </w:r>
          </w:p>
        </w:tc>
        <w:tc>
          <w:tcPr>
            <w:tcW w:type="dxa" w:w="2448"/>
          </w:tcPr>
          <w:p>
            <w:r>
              <w:t>11570856</w:t>
            </w:r>
          </w:p>
        </w:tc>
        <w:tc>
          <w:tcPr>
            <w:tcW w:type="dxa" w:w="2448"/>
          </w:tcPr>
          <w:p>
            <w:r>
              <w:t>18194</w:t>
            </w:r>
          </w:p>
        </w:tc>
        <w:tc>
          <w:tcPr>
            <w:tcW w:type="dxa" w:w="2448"/>
          </w:tcPr>
          <w:p>
            <w:r>
              <w:t>156571789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