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Florida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2432</w:t>
            </w:r>
          </w:p>
        </w:tc>
        <w:tc>
          <w:tcPr>
            <w:tcW w:type="dxa" w:w="2448"/>
          </w:tcPr>
          <w:p>
            <w:r>
              <w:t>8295664</w:t>
            </w:r>
          </w:p>
        </w:tc>
        <w:tc>
          <w:tcPr>
            <w:tcW w:type="dxa" w:w="2448"/>
          </w:tcPr>
          <w:p>
            <w:r>
              <w:t>15658</w:t>
            </w:r>
          </w:p>
        </w:tc>
        <w:tc>
          <w:tcPr>
            <w:tcW w:type="dxa" w:w="2448"/>
          </w:tcPr>
          <w:p>
            <w:r>
              <w:t>57007276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2066</w:t>
            </w:r>
          </w:p>
        </w:tc>
        <w:tc>
          <w:tcPr>
            <w:tcW w:type="dxa" w:w="2448"/>
          </w:tcPr>
          <w:p>
            <w:r>
              <w:t>8297730</w:t>
            </w:r>
          </w:p>
        </w:tc>
        <w:tc>
          <w:tcPr>
            <w:tcW w:type="dxa" w:w="2448"/>
          </w:tcPr>
          <w:p>
            <w:r>
              <w:t>13062</w:t>
            </w:r>
          </w:p>
        </w:tc>
        <w:tc>
          <w:tcPr>
            <w:tcW w:type="dxa" w:w="2448"/>
          </w:tcPr>
          <w:p>
            <w:r>
              <w:t>57020338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1595</w:t>
            </w:r>
          </w:p>
        </w:tc>
        <w:tc>
          <w:tcPr>
            <w:tcW w:type="dxa" w:w="2448"/>
          </w:tcPr>
          <w:p>
            <w:r>
              <w:t>8299325</w:t>
            </w:r>
          </w:p>
        </w:tc>
        <w:tc>
          <w:tcPr>
            <w:tcW w:type="dxa" w:w="2448"/>
          </w:tcPr>
          <w:p>
            <w:r>
              <w:t>9142</w:t>
            </w:r>
          </w:p>
        </w:tc>
        <w:tc>
          <w:tcPr>
            <w:tcW w:type="dxa" w:w="2448"/>
          </w:tcPr>
          <w:p>
            <w:r>
              <w:t>57029480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1313</w:t>
            </w:r>
          </w:p>
        </w:tc>
        <w:tc>
          <w:tcPr>
            <w:tcW w:type="dxa" w:w="2448"/>
          </w:tcPr>
          <w:p>
            <w:r>
              <w:t>8300638</w:t>
            </w:r>
          </w:p>
        </w:tc>
        <w:tc>
          <w:tcPr>
            <w:tcW w:type="dxa" w:w="2448"/>
          </w:tcPr>
          <w:p>
            <w:r>
              <w:t>8369</w:t>
            </w:r>
          </w:p>
        </w:tc>
        <w:tc>
          <w:tcPr>
            <w:tcW w:type="dxa" w:w="2448"/>
          </w:tcPr>
          <w:p>
            <w:r>
              <w:t>57037849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238</w:t>
            </w:r>
          </w:p>
        </w:tc>
        <w:tc>
          <w:tcPr>
            <w:tcW w:type="dxa" w:w="2448"/>
          </w:tcPr>
          <w:p>
            <w:r>
              <w:t>8300876</w:t>
            </w:r>
          </w:p>
        </w:tc>
        <w:tc>
          <w:tcPr>
            <w:tcW w:type="dxa" w:w="2448"/>
          </w:tcPr>
          <w:p>
            <w:r>
              <w:t>1751</w:t>
            </w:r>
          </w:p>
        </w:tc>
        <w:tc>
          <w:tcPr>
            <w:tcW w:type="dxa" w:w="2448"/>
          </w:tcPr>
          <w:p>
            <w:r>
              <w:t>57039600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