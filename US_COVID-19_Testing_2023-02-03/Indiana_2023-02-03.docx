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Indiana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2023-01-24</w:t>
            </w:r>
          </w:p>
        </w:tc>
        <w:tc>
          <w:tcPr>
            <w:tcW w:type="dxa" w:w="2448"/>
          </w:tcPr>
          <w:p>
            <w:r>
              <w:t>314</w:t>
            </w:r>
          </w:p>
        </w:tc>
        <w:tc>
          <w:tcPr>
            <w:tcW w:type="dxa" w:w="2448"/>
          </w:tcPr>
          <w:p>
            <w:r>
              <w:t>1915423</w:t>
            </w:r>
          </w:p>
        </w:tc>
        <w:tc>
          <w:tcPr>
            <w:tcW w:type="dxa" w:w="2448"/>
          </w:tcPr>
          <w:p>
            <w:r>
              <w:t>1972</w:t>
            </w:r>
          </w:p>
        </w:tc>
        <w:tc>
          <w:tcPr>
            <w:tcW w:type="dxa" w:w="2448"/>
          </w:tcPr>
          <w:p>
            <w:r>
              <w:t>13216815</w:t>
            </w:r>
          </w:p>
        </w:tc>
      </w:tr>
      <w:tr>
        <w:tc>
          <w:tcPr>
            <w:tcW w:type="dxa" w:w="2448"/>
          </w:tcPr>
          <w:p>
            <w:r>
              <w:t>2023-01-25</w:t>
            </w:r>
          </w:p>
        </w:tc>
        <w:tc>
          <w:tcPr>
            <w:tcW w:type="dxa" w:w="2448"/>
          </w:tcPr>
          <w:p>
            <w:r>
              <w:t>472</w:t>
            </w:r>
          </w:p>
        </w:tc>
        <w:tc>
          <w:tcPr>
            <w:tcW w:type="dxa" w:w="2448"/>
          </w:tcPr>
          <w:p>
            <w:r>
              <w:t>1915895</w:t>
            </w:r>
          </w:p>
        </w:tc>
        <w:tc>
          <w:tcPr>
            <w:tcW w:type="dxa" w:w="2448"/>
          </w:tcPr>
          <w:p>
            <w:r>
              <w:t>3262</w:t>
            </w:r>
          </w:p>
        </w:tc>
        <w:tc>
          <w:tcPr>
            <w:tcW w:type="dxa" w:w="2448"/>
          </w:tcPr>
          <w:p>
            <w:r>
              <w:t>13220077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390</w:t>
            </w:r>
          </w:p>
        </w:tc>
        <w:tc>
          <w:tcPr>
            <w:tcW w:type="dxa" w:w="2448"/>
          </w:tcPr>
          <w:p>
            <w:r>
              <w:t>1916285</w:t>
            </w:r>
          </w:p>
        </w:tc>
        <w:tc>
          <w:tcPr>
            <w:tcW w:type="dxa" w:w="2448"/>
          </w:tcPr>
          <w:p>
            <w:r>
              <w:t>2424</w:t>
            </w:r>
          </w:p>
        </w:tc>
        <w:tc>
          <w:tcPr>
            <w:tcW w:type="dxa" w:w="2448"/>
          </w:tcPr>
          <w:p>
            <w:r>
              <w:t>13222501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273</w:t>
            </w:r>
          </w:p>
        </w:tc>
        <w:tc>
          <w:tcPr>
            <w:tcW w:type="dxa" w:w="2448"/>
          </w:tcPr>
          <w:p>
            <w:r>
              <w:t>1916558</w:t>
            </w:r>
          </w:p>
        </w:tc>
        <w:tc>
          <w:tcPr>
            <w:tcW w:type="dxa" w:w="2448"/>
          </w:tcPr>
          <w:p>
            <w:r>
              <w:t>2135</w:t>
            </w:r>
          </w:p>
        </w:tc>
        <w:tc>
          <w:tcPr>
            <w:tcW w:type="dxa" w:w="2448"/>
          </w:tcPr>
          <w:p>
            <w:r>
              <w:t>13224636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106</w:t>
            </w:r>
          </w:p>
        </w:tc>
        <w:tc>
          <w:tcPr>
            <w:tcW w:type="dxa" w:w="2448"/>
          </w:tcPr>
          <w:p>
            <w:r>
              <w:t>1916664</w:t>
            </w:r>
          </w:p>
        </w:tc>
        <w:tc>
          <w:tcPr>
            <w:tcW w:type="dxa" w:w="2448"/>
          </w:tcPr>
          <w:p>
            <w:r>
              <w:t>700</w:t>
            </w:r>
          </w:p>
        </w:tc>
        <w:tc>
          <w:tcPr>
            <w:tcW w:type="dxa" w:w="2448"/>
          </w:tcPr>
          <w:p>
            <w:r>
              <w:t>13225336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