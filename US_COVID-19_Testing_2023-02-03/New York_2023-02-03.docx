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The current status of COVID-19 testing</w:t>
      </w:r>
    </w:p>
    <w:p>
      <w:pPr>
        <w:pStyle w:val="Title"/>
      </w:pPr>
      <w:r>
        <w:t>New York</w:t>
      </w:r>
    </w:p>
    <w:p>
      <w:pPr>
        <w:pStyle w:val="StyleName"/>
      </w:pPr>
      <w:r>
        <w:rPr>
          <w:b/>
        </w:rPr>
        <w:t xml:space="preserve">Date of the Report: </w:t>
      </w:r>
      <w:r>
        <w:t>2023-02-03</w:t>
      </w:r>
    </w:p>
    <w:p/>
    <w:p>
      <w:pPr>
        <w:pStyle w:val="Heading4"/>
      </w:pPr>
      <w:r>
        <w:t>Data for the 5 most recent days’ worth of lab test results available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448"/>
        <w:gridCol w:w="2448"/>
        <w:gridCol w:w="2448"/>
        <w:gridCol w:w="2448"/>
        <w:gridCol w:w="2448"/>
      </w:tblGrid>
      <w:tr>
        <w:tc>
          <w:tcPr>
            <w:tcW w:type="dxa" w:w="2448"/>
          </w:tcPr>
          <w:p/>
          <w:p>
            <w:r>
              <w:rPr>
                <w:b/>
              </w:rPr>
              <w:t>Date</w:t>
            </w:r>
          </w:p>
        </w:tc>
        <w:tc>
          <w:tcPr>
            <w:tcW w:type="dxa" w:w="2448"/>
          </w:tcPr>
          <w:p/>
          <w:p>
            <w:r>
              <w:rPr>
                <w:b/>
              </w:rPr>
              <w:t>New Positive Tests Reported</w:t>
            </w:r>
          </w:p>
        </w:tc>
        <w:tc>
          <w:tcPr>
            <w:tcW w:type="dxa" w:w="2448"/>
          </w:tcPr>
          <w:p/>
          <w:p>
            <w:r>
              <w:rPr>
                <w:b/>
              </w:rPr>
              <w:t>Total Positive Tests Reported</w:t>
            </w:r>
          </w:p>
        </w:tc>
        <w:tc>
          <w:tcPr>
            <w:tcW w:type="dxa" w:w="2448"/>
          </w:tcPr>
          <w:p/>
          <w:p>
            <w:r>
              <w:rPr>
                <w:b/>
              </w:rPr>
              <w:t>New Negative Tests Reported</w:t>
            </w:r>
          </w:p>
        </w:tc>
        <w:tc>
          <w:tcPr>
            <w:tcW w:type="dxa" w:w="2448"/>
          </w:tcPr>
          <w:p/>
          <w:p>
            <w:r>
              <w:rPr>
                <w:b/>
              </w:rPr>
              <w:t>Total Negative Tests Reported</w:t>
            </w:r>
          </w:p>
        </w:tc>
      </w:tr>
      <w:tr>
        <w:tc>
          <w:tcPr>
            <w:tcW w:type="dxa" w:w="2448"/>
          </w:tcPr>
          <w:p>
            <w:r>
              <w:t>2023-01-27</w:t>
            </w:r>
          </w:p>
        </w:tc>
        <w:tc>
          <w:tcPr>
            <w:tcW w:type="dxa" w:w="2448"/>
          </w:tcPr>
          <w:p>
            <w:r>
              <w:t>3776</w:t>
            </w:r>
          </w:p>
        </w:tc>
        <w:tc>
          <w:tcPr>
            <w:tcW w:type="dxa" w:w="2448"/>
          </w:tcPr>
          <w:p>
            <w:r>
              <w:t>6962878</w:t>
            </w:r>
          </w:p>
        </w:tc>
        <w:tc>
          <w:tcPr>
            <w:tcW w:type="dxa" w:w="2448"/>
          </w:tcPr>
          <w:p>
            <w:r>
              <w:t>35617</w:t>
            </w:r>
          </w:p>
        </w:tc>
        <w:tc>
          <w:tcPr>
            <w:tcW w:type="dxa" w:w="2448"/>
          </w:tcPr>
          <w:p>
            <w:r>
              <w:t>95012392</w:t>
            </w:r>
          </w:p>
        </w:tc>
      </w:tr>
      <w:tr>
        <w:tc>
          <w:tcPr>
            <w:tcW w:type="dxa" w:w="2448"/>
          </w:tcPr>
          <w:p>
            <w:r>
              <w:t>2023-01-28</w:t>
            </w:r>
          </w:p>
        </w:tc>
        <w:tc>
          <w:tcPr>
            <w:tcW w:type="dxa" w:w="2448"/>
          </w:tcPr>
          <w:p>
            <w:r>
              <w:t>2941</w:t>
            </w:r>
          </w:p>
        </w:tc>
        <w:tc>
          <w:tcPr>
            <w:tcW w:type="dxa" w:w="2448"/>
          </w:tcPr>
          <w:p>
            <w:r>
              <w:t>6965819</w:t>
            </w:r>
          </w:p>
        </w:tc>
        <w:tc>
          <w:tcPr>
            <w:tcW w:type="dxa" w:w="2448"/>
          </w:tcPr>
          <w:p>
            <w:r>
              <w:t>26437</w:t>
            </w:r>
          </w:p>
        </w:tc>
        <w:tc>
          <w:tcPr>
            <w:tcW w:type="dxa" w:w="2448"/>
          </w:tcPr>
          <w:p>
            <w:r>
              <w:t>95038829</w:t>
            </w:r>
          </w:p>
        </w:tc>
      </w:tr>
      <w:tr>
        <w:tc>
          <w:tcPr>
            <w:tcW w:type="dxa" w:w="2448"/>
          </w:tcPr>
          <w:p>
            <w:r>
              <w:t>2023-01-29</w:t>
            </w:r>
          </w:p>
        </w:tc>
        <w:tc>
          <w:tcPr>
            <w:tcW w:type="dxa" w:w="2448"/>
          </w:tcPr>
          <w:p>
            <w:r>
              <w:t>2178</w:t>
            </w:r>
          </w:p>
        </w:tc>
        <w:tc>
          <w:tcPr>
            <w:tcW w:type="dxa" w:w="2448"/>
          </w:tcPr>
          <w:p>
            <w:r>
              <w:t>6967997</w:t>
            </w:r>
          </w:p>
        </w:tc>
        <w:tc>
          <w:tcPr>
            <w:tcW w:type="dxa" w:w="2448"/>
          </w:tcPr>
          <w:p>
            <w:r>
              <w:t>18392</w:t>
            </w:r>
          </w:p>
        </w:tc>
        <w:tc>
          <w:tcPr>
            <w:tcW w:type="dxa" w:w="2448"/>
          </w:tcPr>
          <w:p>
            <w:r>
              <w:t>95057221</w:t>
            </w:r>
          </w:p>
        </w:tc>
      </w:tr>
      <w:tr>
        <w:tc>
          <w:tcPr>
            <w:tcW w:type="dxa" w:w="2448"/>
          </w:tcPr>
          <w:p>
            <w:r>
              <w:t>2023-01-30</w:t>
            </w:r>
          </w:p>
        </w:tc>
        <w:tc>
          <w:tcPr>
            <w:tcW w:type="dxa" w:w="2448"/>
          </w:tcPr>
          <w:p>
            <w:r>
              <w:t>2201</w:t>
            </w:r>
          </w:p>
        </w:tc>
        <w:tc>
          <w:tcPr>
            <w:tcW w:type="dxa" w:w="2448"/>
          </w:tcPr>
          <w:p>
            <w:r>
              <w:t>6970198</w:t>
            </w:r>
          </w:p>
        </w:tc>
        <w:tc>
          <w:tcPr>
            <w:tcW w:type="dxa" w:w="2448"/>
          </w:tcPr>
          <w:p>
            <w:r>
              <w:t>19138</w:t>
            </w:r>
          </w:p>
        </w:tc>
        <w:tc>
          <w:tcPr>
            <w:tcW w:type="dxa" w:w="2448"/>
          </w:tcPr>
          <w:p>
            <w:r>
              <w:t>95076359</w:t>
            </w:r>
          </w:p>
        </w:tc>
      </w:tr>
      <w:tr>
        <w:tc>
          <w:tcPr>
            <w:tcW w:type="dxa" w:w="2448"/>
          </w:tcPr>
          <w:p>
            <w:r>
              <w:t>2023-01-31</w:t>
            </w:r>
          </w:p>
        </w:tc>
        <w:tc>
          <w:tcPr>
            <w:tcW w:type="dxa" w:w="2448"/>
          </w:tcPr>
          <w:p>
            <w:r>
              <w:t>2</w:t>
            </w:r>
          </w:p>
        </w:tc>
        <w:tc>
          <w:tcPr>
            <w:tcW w:type="dxa" w:w="2448"/>
          </w:tcPr>
          <w:p>
            <w:r>
              <w:t>6970200</w:t>
            </w:r>
          </w:p>
        </w:tc>
        <w:tc>
          <w:tcPr>
            <w:tcW w:type="dxa" w:w="2448"/>
          </w:tcPr>
          <w:p>
            <w:r>
              <w:t>113</w:t>
            </w:r>
          </w:p>
        </w:tc>
        <w:tc>
          <w:tcPr>
            <w:tcW w:type="dxa" w:w="2448"/>
          </w:tcPr>
          <w:p>
            <w:r>
              <w:t>95076472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StyleName">
    <w:name w:val="Style Name"/>
    <w:rPr>
      <w:rFonts w:ascii="Arial" w:hAnsi="Arial"/>
      <w:sz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