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Nebraska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72</w:t>
            </w:r>
          </w:p>
        </w:tc>
        <w:tc>
          <w:tcPr>
            <w:tcW w:type="dxa" w:w="2448"/>
          </w:tcPr>
          <w:p>
            <w:r>
              <w:t>409181</w:t>
            </w:r>
          </w:p>
        </w:tc>
        <w:tc>
          <w:tcPr>
            <w:tcW w:type="dxa" w:w="2448"/>
          </w:tcPr>
          <w:p>
            <w:r>
              <w:t>627</w:t>
            </w:r>
          </w:p>
        </w:tc>
        <w:tc>
          <w:tcPr>
            <w:tcW w:type="dxa" w:w="2448"/>
          </w:tcPr>
          <w:p>
            <w:r>
              <w:t>2555213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71</w:t>
            </w:r>
          </w:p>
        </w:tc>
        <w:tc>
          <w:tcPr>
            <w:tcW w:type="dxa" w:w="2448"/>
          </w:tcPr>
          <w:p>
            <w:r>
              <w:t>409252</w:t>
            </w:r>
          </w:p>
        </w:tc>
        <w:tc>
          <w:tcPr>
            <w:tcW w:type="dxa" w:w="2448"/>
          </w:tcPr>
          <w:p>
            <w:r>
              <w:t>560</w:t>
            </w:r>
          </w:p>
        </w:tc>
        <w:tc>
          <w:tcPr>
            <w:tcW w:type="dxa" w:w="2448"/>
          </w:tcPr>
          <w:p>
            <w:r>
              <w:t>2555773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54</w:t>
            </w:r>
          </w:p>
        </w:tc>
        <w:tc>
          <w:tcPr>
            <w:tcW w:type="dxa" w:w="2448"/>
          </w:tcPr>
          <w:p>
            <w:r>
              <w:t>409306</w:t>
            </w:r>
          </w:p>
        </w:tc>
        <w:tc>
          <w:tcPr>
            <w:tcW w:type="dxa" w:w="2448"/>
          </w:tcPr>
          <w:p>
            <w:r>
              <w:t>479</w:t>
            </w:r>
          </w:p>
        </w:tc>
        <w:tc>
          <w:tcPr>
            <w:tcW w:type="dxa" w:w="2448"/>
          </w:tcPr>
          <w:p>
            <w:r>
              <w:t>2556252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35</w:t>
            </w:r>
          </w:p>
        </w:tc>
        <w:tc>
          <w:tcPr>
            <w:tcW w:type="dxa" w:w="2448"/>
          </w:tcPr>
          <w:p>
            <w:r>
              <w:t>409341</w:t>
            </w:r>
          </w:p>
        </w:tc>
        <w:tc>
          <w:tcPr>
            <w:tcW w:type="dxa" w:w="2448"/>
          </w:tcPr>
          <w:p>
            <w:r>
              <w:t>327</w:t>
            </w:r>
          </w:p>
        </w:tc>
        <w:tc>
          <w:tcPr>
            <w:tcW w:type="dxa" w:w="2448"/>
          </w:tcPr>
          <w:p>
            <w:r>
              <w:t>2556579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39</w:t>
            </w:r>
          </w:p>
        </w:tc>
        <w:tc>
          <w:tcPr>
            <w:tcW w:type="dxa" w:w="2448"/>
          </w:tcPr>
          <w:p>
            <w:r>
              <w:t>409380</w:t>
            </w:r>
          </w:p>
        </w:tc>
        <w:tc>
          <w:tcPr>
            <w:tcW w:type="dxa" w:w="2448"/>
          </w:tcPr>
          <w:p>
            <w:r>
              <w:t>470</w:t>
            </w:r>
          </w:p>
        </w:tc>
        <w:tc>
          <w:tcPr>
            <w:tcW w:type="dxa" w:w="2448"/>
          </w:tcPr>
          <w:p>
            <w:r>
              <w:t>2557049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