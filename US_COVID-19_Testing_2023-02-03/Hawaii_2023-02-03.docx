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Hawaii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2023-01-25</w:t>
            </w:r>
          </w:p>
        </w:tc>
        <w:tc>
          <w:tcPr>
            <w:tcW w:type="dxa" w:w="2448"/>
          </w:tcPr>
          <w:p>
            <w:r>
              <w:t>120</w:t>
            </w:r>
          </w:p>
        </w:tc>
        <w:tc>
          <w:tcPr>
            <w:tcW w:type="dxa" w:w="2448"/>
          </w:tcPr>
          <w:p>
            <w:r>
              <w:t>292881</w:t>
            </w:r>
          </w:p>
        </w:tc>
        <w:tc>
          <w:tcPr>
            <w:tcW w:type="dxa" w:w="2448"/>
          </w:tcPr>
          <w:p>
            <w:r>
              <w:t>1291</w:t>
            </w:r>
          </w:p>
        </w:tc>
        <w:tc>
          <w:tcPr>
            <w:tcW w:type="dxa" w:w="2448"/>
          </w:tcPr>
          <w:p>
            <w:r>
              <w:t>3685283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110</w:t>
            </w:r>
          </w:p>
        </w:tc>
        <w:tc>
          <w:tcPr>
            <w:tcW w:type="dxa" w:w="2448"/>
          </w:tcPr>
          <w:p>
            <w:r>
              <w:t>292991</w:t>
            </w:r>
          </w:p>
        </w:tc>
        <w:tc>
          <w:tcPr>
            <w:tcW w:type="dxa" w:w="2448"/>
          </w:tcPr>
          <w:p>
            <w:r>
              <w:t>1432</w:t>
            </w:r>
          </w:p>
        </w:tc>
        <w:tc>
          <w:tcPr>
            <w:tcW w:type="dxa" w:w="2448"/>
          </w:tcPr>
          <w:p>
            <w:r>
              <w:t>3686715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73</w:t>
            </w:r>
          </w:p>
        </w:tc>
        <w:tc>
          <w:tcPr>
            <w:tcW w:type="dxa" w:w="2448"/>
          </w:tcPr>
          <w:p>
            <w:r>
              <w:t>293064</w:t>
            </w:r>
          </w:p>
        </w:tc>
        <w:tc>
          <w:tcPr>
            <w:tcW w:type="dxa" w:w="2448"/>
          </w:tcPr>
          <w:p>
            <w:r>
              <w:t>1243</w:t>
            </w:r>
          </w:p>
        </w:tc>
        <w:tc>
          <w:tcPr>
            <w:tcW w:type="dxa" w:w="2448"/>
          </w:tcPr>
          <w:p>
            <w:r>
              <w:t>3687958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48</w:t>
            </w:r>
          </w:p>
        </w:tc>
        <w:tc>
          <w:tcPr>
            <w:tcW w:type="dxa" w:w="2448"/>
          </w:tcPr>
          <w:p>
            <w:r>
              <w:t>293112</w:t>
            </w:r>
          </w:p>
        </w:tc>
        <w:tc>
          <w:tcPr>
            <w:tcW w:type="dxa" w:w="2448"/>
          </w:tcPr>
          <w:p>
            <w:r>
              <w:t>678</w:t>
            </w:r>
          </w:p>
        </w:tc>
        <w:tc>
          <w:tcPr>
            <w:tcW w:type="dxa" w:w="2448"/>
          </w:tcPr>
          <w:p>
            <w:r>
              <w:t>3688636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41</w:t>
            </w:r>
          </w:p>
        </w:tc>
        <w:tc>
          <w:tcPr>
            <w:tcW w:type="dxa" w:w="2448"/>
          </w:tcPr>
          <w:p>
            <w:r>
              <w:t>293153</w:t>
            </w:r>
          </w:p>
        </w:tc>
        <w:tc>
          <w:tcPr>
            <w:tcW w:type="dxa" w:w="2448"/>
          </w:tcPr>
          <w:p>
            <w:r>
              <w:t>499</w:t>
            </w:r>
          </w:p>
        </w:tc>
        <w:tc>
          <w:tcPr>
            <w:tcW w:type="dxa" w:w="2448"/>
          </w:tcPr>
          <w:p>
            <w:r>
              <w:t>3689135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