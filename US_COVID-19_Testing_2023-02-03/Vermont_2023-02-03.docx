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Vermont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71</w:t>
            </w:r>
          </w:p>
        </w:tc>
        <w:tc>
          <w:tcPr>
            <w:tcW w:type="dxa" w:w="2448"/>
          </w:tcPr>
          <w:p>
            <w:r>
              <w:t>187756</w:t>
            </w:r>
          </w:p>
        </w:tc>
        <w:tc>
          <w:tcPr>
            <w:tcW w:type="dxa" w:w="2448"/>
          </w:tcPr>
          <w:p>
            <w:r>
              <w:t>521</w:t>
            </w:r>
          </w:p>
        </w:tc>
        <w:tc>
          <w:tcPr>
            <w:tcW w:type="dxa" w:w="2448"/>
          </w:tcPr>
          <w:p>
            <w:r>
              <w:t>3982199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50</w:t>
            </w:r>
          </w:p>
        </w:tc>
        <w:tc>
          <w:tcPr>
            <w:tcW w:type="dxa" w:w="2448"/>
          </w:tcPr>
          <w:p>
            <w:r>
              <w:t>187806</w:t>
            </w:r>
          </w:p>
        </w:tc>
        <w:tc>
          <w:tcPr>
            <w:tcW w:type="dxa" w:w="2448"/>
          </w:tcPr>
          <w:p>
            <w:r>
              <w:t>624</w:t>
            </w:r>
          </w:p>
        </w:tc>
        <w:tc>
          <w:tcPr>
            <w:tcW w:type="dxa" w:w="2448"/>
          </w:tcPr>
          <w:p>
            <w:r>
              <w:t>3982823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68</w:t>
            </w:r>
          </w:p>
        </w:tc>
        <w:tc>
          <w:tcPr>
            <w:tcW w:type="dxa" w:w="2448"/>
          </w:tcPr>
          <w:p>
            <w:r>
              <w:t>187874</w:t>
            </w:r>
          </w:p>
        </w:tc>
        <w:tc>
          <w:tcPr>
            <w:tcW w:type="dxa" w:w="2448"/>
          </w:tcPr>
          <w:p>
            <w:r>
              <w:t>443</w:t>
            </w:r>
          </w:p>
        </w:tc>
        <w:tc>
          <w:tcPr>
            <w:tcW w:type="dxa" w:w="2448"/>
          </w:tcPr>
          <w:p>
            <w:r>
              <w:t>3983266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36</w:t>
            </w:r>
          </w:p>
        </w:tc>
        <w:tc>
          <w:tcPr>
            <w:tcW w:type="dxa" w:w="2448"/>
          </w:tcPr>
          <w:p>
            <w:r>
              <w:t>187910</w:t>
            </w:r>
          </w:p>
        </w:tc>
        <w:tc>
          <w:tcPr>
            <w:tcW w:type="dxa" w:w="2448"/>
          </w:tcPr>
          <w:p>
            <w:r>
              <w:t>316</w:t>
            </w:r>
          </w:p>
        </w:tc>
        <w:tc>
          <w:tcPr>
            <w:tcW w:type="dxa" w:w="2448"/>
          </w:tcPr>
          <w:p>
            <w:r>
              <w:t>3983582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17</w:t>
            </w:r>
          </w:p>
        </w:tc>
        <w:tc>
          <w:tcPr>
            <w:tcW w:type="dxa" w:w="2448"/>
          </w:tcPr>
          <w:p>
            <w:r>
              <w:t>187927</w:t>
            </w:r>
          </w:p>
        </w:tc>
        <w:tc>
          <w:tcPr>
            <w:tcW w:type="dxa" w:w="2448"/>
          </w:tcPr>
          <w:p>
            <w:r>
              <w:t>238</w:t>
            </w:r>
          </w:p>
        </w:tc>
        <w:tc>
          <w:tcPr>
            <w:tcW w:type="dxa" w:w="2448"/>
          </w:tcPr>
          <w:p>
            <w:r>
              <w:t>3983820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