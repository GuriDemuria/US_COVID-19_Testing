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Montana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82</w:t>
            </w:r>
          </w:p>
        </w:tc>
        <w:tc>
          <w:tcPr>
            <w:tcW w:type="dxa" w:w="2448"/>
          </w:tcPr>
          <w:p>
            <w:r>
              <w:t>283172</w:t>
            </w:r>
          </w:p>
        </w:tc>
        <w:tc>
          <w:tcPr>
            <w:tcW w:type="dxa" w:w="2448"/>
          </w:tcPr>
          <w:p>
            <w:r>
              <w:t>681</w:t>
            </w:r>
          </w:p>
        </w:tc>
        <w:tc>
          <w:tcPr>
            <w:tcW w:type="dxa" w:w="2448"/>
          </w:tcPr>
          <w:p>
            <w:r>
              <w:t>1950021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</w:t>
            </w:r>
          </w:p>
        </w:tc>
        <w:tc>
          <w:tcPr>
            <w:tcW w:type="dxa" w:w="2448"/>
          </w:tcPr>
          <w:p>
            <w:r>
              <w:t>283173</w:t>
            </w:r>
          </w:p>
        </w:tc>
        <w:tc>
          <w:tcPr>
            <w:tcW w:type="dxa" w:w="2448"/>
          </w:tcPr>
          <w:p>
            <w:r>
              <w:t>4</w:t>
            </w:r>
          </w:p>
        </w:tc>
        <w:tc>
          <w:tcPr>
            <w:tcW w:type="dxa" w:w="2448"/>
          </w:tcPr>
          <w:p>
            <w:r>
              <w:t>1950025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9</w:t>
            </w:r>
          </w:p>
        </w:tc>
        <w:tc>
          <w:tcPr>
            <w:tcW w:type="dxa" w:w="2448"/>
          </w:tcPr>
          <w:p>
            <w:r>
              <w:t>283182</w:t>
            </w:r>
          </w:p>
        </w:tc>
        <w:tc>
          <w:tcPr>
            <w:tcW w:type="dxa" w:w="2448"/>
          </w:tcPr>
          <w:p>
            <w:r>
              <w:t>64</w:t>
            </w:r>
          </w:p>
        </w:tc>
        <w:tc>
          <w:tcPr>
            <w:tcW w:type="dxa" w:w="2448"/>
          </w:tcPr>
          <w:p>
            <w:r>
              <w:t>1950089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23</w:t>
            </w:r>
          </w:p>
        </w:tc>
        <w:tc>
          <w:tcPr>
            <w:tcW w:type="dxa" w:w="2448"/>
          </w:tcPr>
          <w:p>
            <w:r>
              <w:t>283205</w:t>
            </w:r>
          </w:p>
        </w:tc>
        <w:tc>
          <w:tcPr>
            <w:tcW w:type="dxa" w:w="2448"/>
          </w:tcPr>
          <w:p>
            <w:r>
              <w:t>222</w:t>
            </w:r>
          </w:p>
        </w:tc>
        <w:tc>
          <w:tcPr>
            <w:tcW w:type="dxa" w:w="2448"/>
          </w:tcPr>
          <w:p>
            <w:r>
              <w:t>1950311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0</w:t>
            </w:r>
          </w:p>
        </w:tc>
        <w:tc>
          <w:tcPr>
            <w:tcW w:type="dxa" w:w="2448"/>
          </w:tcPr>
          <w:p>
            <w:r>
              <w:t>283205</w:t>
            </w:r>
          </w:p>
        </w:tc>
        <w:tc>
          <w:tcPr>
            <w:tcW w:type="dxa" w:w="2448"/>
          </w:tcPr>
          <w:p>
            <w:r>
              <w:t>1</w:t>
            </w:r>
          </w:p>
        </w:tc>
        <w:tc>
          <w:tcPr>
            <w:tcW w:type="dxa" w:w="2448"/>
          </w:tcPr>
          <w:p>
            <w:r>
              <w:t>1950312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