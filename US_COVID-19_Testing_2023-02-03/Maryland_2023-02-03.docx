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Maryland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2023-01-25</w:t>
            </w:r>
          </w:p>
        </w:tc>
        <w:tc>
          <w:tcPr>
            <w:tcW w:type="dxa" w:w="2448"/>
          </w:tcPr>
          <w:p>
            <w:r>
              <w:t>834</w:t>
            </w:r>
          </w:p>
        </w:tc>
        <w:tc>
          <w:tcPr>
            <w:tcW w:type="dxa" w:w="2448"/>
          </w:tcPr>
          <w:p>
            <w:r>
              <w:t>2176896</w:t>
            </w:r>
          </w:p>
        </w:tc>
        <w:tc>
          <w:tcPr>
            <w:tcW w:type="dxa" w:w="2448"/>
          </w:tcPr>
          <w:p>
            <w:r>
              <w:t>6617</w:t>
            </w:r>
          </w:p>
        </w:tc>
        <w:tc>
          <w:tcPr>
            <w:tcW w:type="dxa" w:w="2448"/>
          </w:tcPr>
          <w:p>
            <w:r>
              <w:t>22429079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740</w:t>
            </w:r>
          </w:p>
        </w:tc>
        <w:tc>
          <w:tcPr>
            <w:tcW w:type="dxa" w:w="2448"/>
          </w:tcPr>
          <w:p>
            <w:r>
              <w:t>2177636</w:t>
            </w:r>
          </w:p>
        </w:tc>
        <w:tc>
          <w:tcPr>
            <w:tcW w:type="dxa" w:w="2448"/>
          </w:tcPr>
          <w:p>
            <w:r>
              <w:t>6576</w:t>
            </w:r>
          </w:p>
        </w:tc>
        <w:tc>
          <w:tcPr>
            <w:tcW w:type="dxa" w:w="2448"/>
          </w:tcPr>
          <w:p>
            <w:r>
              <w:t>22435655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704</w:t>
            </w:r>
          </w:p>
        </w:tc>
        <w:tc>
          <w:tcPr>
            <w:tcW w:type="dxa" w:w="2448"/>
          </w:tcPr>
          <w:p>
            <w:r>
              <w:t>2178340</w:t>
            </w:r>
          </w:p>
        </w:tc>
        <w:tc>
          <w:tcPr>
            <w:tcW w:type="dxa" w:w="2448"/>
          </w:tcPr>
          <w:p>
            <w:r>
              <w:t>5751</w:t>
            </w:r>
          </w:p>
        </w:tc>
        <w:tc>
          <w:tcPr>
            <w:tcW w:type="dxa" w:w="2448"/>
          </w:tcPr>
          <w:p>
            <w:r>
              <w:t>22441406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504</w:t>
            </w:r>
          </w:p>
        </w:tc>
        <w:tc>
          <w:tcPr>
            <w:tcW w:type="dxa" w:w="2448"/>
          </w:tcPr>
          <w:p>
            <w:r>
              <w:t>2178844</w:t>
            </w:r>
          </w:p>
        </w:tc>
        <w:tc>
          <w:tcPr>
            <w:tcW w:type="dxa" w:w="2448"/>
          </w:tcPr>
          <w:p>
            <w:r>
              <w:t>4169</w:t>
            </w:r>
          </w:p>
        </w:tc>
        <w:tc>
          <w:tcPr>
            <w:tcW w:type="dxa" w:w="2448"/>
          </w:tcPr>
          <w:p>
            <w:r>
              <w:t>22445575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226</w:t>
            </w:r>
          </w:p>
        </w:tc>
        <w:tc>
          <w:tcPr>
            <w:tcW w:type="dxa" w:w="2448"/>
          </w:tcPr>
          <w:p>
            <w:r>
              <w:t>2179070</w:t>
            </w:r>
          </w:p>
        </w:tc>
        <w:tc>
          <w:tcPr>
            <w:tcW w:type="dxa" w:w="2448"/>
          </w:tcPr>
          <w:p>
            <w:r>
              <w:t>1823</w:t>
            </w:r>
          </w:p>
        </w:tc>
        <w:tc>
          <w:tcPr>
            <w:tcW w:type="dxa" w:w="2448"/>
          </w:tcPr>
          <w:p>
            <w:r>
              <w:t>22447398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