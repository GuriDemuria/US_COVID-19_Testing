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Connecticut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591</w:t>
            </w:r>
          </w:p>
        </w:tc>
        <w:tc>
          <w:tcPr>
            <w:tcW w:type="dxa" w:w="2448"/>
          </w:tcPr>
          <w:p>
            <w:r>
              <w:t>1085910</w:t>
            </w:r>
          </w:p>
        </w:tc>
        <w:tc>
          <w:tcPr>
            <w:tcW w:type="dxa" w:w="2448"/>
          </w:tcPr>
          <w:p>
            <w:r>
              <w:t>5254</w:t>
            </w:r>
          </w:p>
        </w:tc>
        <w:tc>
          <w:tcPr>
            <w:tcW w:type="dxa" w:w="2448"/>
          </w:tcPr>
          <w:p>
            <w:r>
              <w:t>15373831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421</w:t>
            </w:r>
          </w:p>
        </w:tc>
        <w:tc>
          <w:tcPr>
            <w:tcW w:type="dxa" w:w="2448"/>
          </w:tcPr>
          <w:p>
            <w:r>
              <w:t>1086331</w:t>
            </w:r>
          </w:p>
        </w:tc>
        <w:tc>
          <w:tcPr>
            <w:tcW w:type="dxa" w:w="2448"/>
          </w:tcPr>
          <w:p>
            <w:r>
              <w:t>4372</w:t>
            </w:r>
          </w:p>
        </w:tc>
        <w:tc>
          <w:tcPr>
            <w:tcW w:type="dxa" w:w="2448"/>
          </w:tcPr>
          <w:p>
            <w:r>
              <w:t>15378203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348</w:t>
            </w:r>
          </w:p>
        </w:tc>
        <w:tc>
          <w:tcPr>
            <w:tcW w:type="dxa" w:w="2448"/>
          </w:tcPr>
          <w:p>
            <w:r>
              <w:t>1086679</w:t>
            </w:r>
          </w:p>
        </w:tc>
        <w:tc>
          <w:tcPr>
            <w:tcW w:type="dxa" w:w="2448"/>
          </w:tcPr>
          <w:p>
            <w:r>
              <w:t>4558</w:t>
            </w:r>
          </w:p>
        </w:tc>
        <w:tc>
          <w:tcPr>
            <w:tcW w:type="dxa" w:w="2448"/>
          </w:tcPr>
          <w:p>
            <w:r>
              <w:t>15382761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259</w:t>
            </w:r>
          </w:p>
        </w:tc>
        <w:tc>
          <w:tcPr>
            <w:tcW w:type="dxa" w:w="2448"/>
          </w:tcPr>
          <w:p>
            <w:r>
              <w:t>1086938</w:t>
            </w:r>
          </w:p>
        </w:tc>
        <w:tc>
          <w:tcPr>
            <w:tcW w:type="dxa" w:w="2448"/>
          </w:tcPr>
          <w:p>
            <w:r>
              <w:t>3154</w:t>
            </w:r>
          </w:p>
        </w:tc>
        <w:tc>
          <w:tcPr>
            <w:tcW w:type="dxa" w:w="2448"/>
          </w:tcPr>
          <w:p>
            <w:r>
              <w:t>15385915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164</w:t>
            </w:r>
          </w:p>
        </w:tc>
        <w:tc>
          <w:tcPr>
            <w:tcW w:type="dxa" w:w="2448"/>
          </w:tcPr>
          <w:p>
            <w:r>
              <w:t>1087102</w:t>
            </w:r>
          </w:p>
        </w:tc>
        <w:tc>
          <w:tcPr>
            <w:tcW w:type="dxa" w:w="2448"/>
          </w:tcPr>
          <w:p>
            <w:r>
              <w:t>1782</w:t>
            </w:r>
          </w:p>
        </w:tc>
        <w:tc>
          <w:tcPr>
            <w:tcW w:type="dxa" w:w="2448"/>
          </w:tcPr>
          <w:p>
            <w:r>
              <w:t>15387697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