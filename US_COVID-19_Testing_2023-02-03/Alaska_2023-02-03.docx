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Alaska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2023-01-25</w:t>
            </w:r>
          </w:p>
        </w:tc>
        <w:tc>
          <w:tcPr>
            <w:tcW w:type="dxa" w:w="2448"/>
          </w:tcPr>
          <w:p>
            <w:r>
              <w:t>185</w:t>
            </w:r>
          </w:p>
        </w:tc>
        <w:tc>
          <w:tcPr>
            <w:tcW w:type="dxa" w:w="2448"/>
          </w:tcPr>
          <w:p>
            <w:r>
              <w:t>391744</w:t>
            </w:r>
          </w:p>
        </w:tc>
        <w:tc>
          <w:tcPr>
            <w:tcW w:type="dxa" w:w="2448"/>
          </w:tcPr>
          <w:p>
            <w:r>
              <w:t>819</w:t>
            </w:r>
          </w:p>
        </w:tc>
        <w:tc>
          <w:tcPr>
            <w:tcW w:type="dxa" w:w="2448"/>
          </w:tcPr>
          <w:p>
            <w:r>
              <w:t>4338176</w:t>
            </w:r>
          </w:p>
        </w:tc>
      </w:tr>
      <w:tr>
        <w:tc>
          <w:tcPr>
            <w:tcW w:type="dxa" w:w="2448"/>
          </w:tcPr>
          <w:p>
            <w:r>
              <w:t>2023-01-26</w:t>
            </w:r>
          </w:p>
        </w:tc>
        <w:tc>
          <w:tcPr>
            <w:tcW w:type="dxa" w:w="2448"/>
          </w:tcPr>
          <w:p>
            <w:r>
              <w:t>150</w:t>
            </w:r>
          </w:p>
        </w:tc>
        <w:tc>
          <w:tcPr>
            <w:tcW w:type="dxa" w:w="2448"/>
          </w:tcPr>
          <w:p>
            <w:r>
              <w:t>391894</w:t>
            </w:r>
          </w:p>
        </w:tc>
        <w:tc>
          <w:tcPr>
            <w:tcW w:type="dxa" w:w="2448"/>
          </w:tcPr>
          <w:p>
            <w:r>
              <w:t>748</w:t>
            </w:r>
          </w:p>
        </w:tc>
        <w:tc>
          <w:tcPr>
            <w:tcW w:type="dxa" w:w="2448"/>
          </w:tcPr>
          <w:p>
            <w:r>
              <w:t>4338924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109</w:t>
            </w:r>
          </w:p>
        </w:tc>
        <w:tc>
          <w:tcPr>
            <w:tcW w:type="dxa" w:w="2448"/>
          </w:tcPr>
          <w:p>
            <w:r>
              <w:t>392003</w:t>
            </w:r>
          </w:p>
        </w:tc>
        <w:tc>
          <w:tcPr>
            <w:tcW w:type="dxa" w:w="2448"/>
          </w:tcPr>
          <w:p>
            <w:r>
              <w:t>547</w:t>
            </w:r>
          </w:p>
        </w:tc>
        <w:tc>
          <w:tcPr>
            <w:tcW w:type="dxa" w:w="2448"/>
          </w:tcPr>
          <w:p>
            <w:r>
              <w:t>4339471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28</w:t>
            </w:r>
          </w:p>
        </w:tc>
        <w:tc>
          <w:tcPr>
            <w:tcW w:type="dxa" w:w="2448"/>
          </w:tcPr>
          <w:p>
            <w:r>
              <w:t>392031</w:t>
            </w:r>
          </w:p>
        </w:tc>
        <w:tc>
          <w:tcPr>
            <w:tcW w:type="dxa" w:w="2448"/>
          </w:tcPr>
          <w:p>
            <w:r>
              <w:t>226</w:t>
            </w:r>
          </w:p>
        </w:tc>
        <w:tc>
          <w:tcPr>
            <w:tcW w:type="dxa" w:w="2448"/>
          </w:tcPr>
          <w:p>
            <w:r>
              <w:t>4339697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7</w:t>
            </w:r>
          </w:p>
        </w:tc>
        <w:tc>
          <w:tcPr>
            <w:tcW w:type="dxa" w:w="2448"/>
          </w:tcPr>
          <w:p>
            <w:r>
              <w:t>392038</w:t>
            </w:r>
          </w:p>
        </w:tc>
        <w:tc>
          <w:tcPr>
            <w:tcW w:type="dxa" w:w="2448"/>
          </w:tcPr>
          <w:p>
            <w:r>
              <w:t>90</w:t>
            </w:r>
          </w:p>
        </w:tc>
        <w:tc>
          <w:tcPr>
            <w:tcW w:type="dxa" w:w="2448"/>
          </w:tcPr>
          <w:p>
            <w:r>
              <w:t>4339787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