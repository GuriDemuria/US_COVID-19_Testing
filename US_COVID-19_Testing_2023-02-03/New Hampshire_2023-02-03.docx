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New Hampshire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88</w:t>
            </w:r>
          </w:p>
        </w:tc>
        <w:tc>
          <w:tcPr>
            <w:tcW w:type="dxa" w:w="2448"/>
          </w:tcPr>
          <w:p>
            <w:r>
              <w:t>302194</w:t>
            </w:r>
          </w:p>
        </w:tc>
        <w:tc>
          <w:tcPr>
            <w:tcW w:type="dxa" w:w="2448"/>
          </w:tcPr>
          <w:p>
            <w:r>
              <w:t>957</w:t>
            </w:r>
          </w:p>
        </w:tc>
        <w:tc>
          <w:tcPr>
            <w:tcW w:type="dxa" w:w="2448"/>
          </w:tcPr>
          <w:p>
            <w:r>
              <w:t>4036266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101</w:t>
            </w:r>
          </w:p>
        </w:tc>
        <w:tc>
          <w:tcPr>
            <w:tcW w:type="dxa" w:w="2448"/>
          </w:tcPr>
          <w:p>
            <w:r>
              <w:t>302295</w:t>
            </w:r>
          </w:p>
        </w:tc>
        <w:tc>
          <w:tcPr>
            <w:tcW w:type="dxa" w:w="2448"/>
          </w:tcPr>
          <w:p>
            <w:r>
              <w:t>1167</w:t>
            </w:r>
          </w:p>
        </w:tc>
        <w:tc>
          <w:tcPr>
            <w:tcW w:type="dxa" w:w="2448"/>
          </w:tcPr>
          <w:p>
            <w:r>
              <w:t>4037433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49</w:t>
            </w:r>
          </w:p>
        </w:tc>
        <w:tc>
          <w:tcPr>
            <w:tcW w:type="dxa" w:w="2448"/>
          </w:tcPr>
          <w:p>
            <w:r>
              <w:t>302344</w:t>
            </w:r>
          </w:p>
        </w:tc>
        <w:tc>
          <w:tcPr>
            <w:tcW w:type="dxa" w:w="2448"/>
          </w:tcPr>
          <w:p>
            <w:r>
              <w:t>517</w:t>
            </w:r>
          </w:p>
        </w:tc>
        <w:tc>
          <w:tcPr>
            <w:tcW w:type="dxa" w:w="2448"/>
          </w:tcPr>
          <w:p>
            <w:r>
              <w:t>4037950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41</w:t>
            </w:r>
          </w:p>
        </w:tc>
        <w:tc>
          <w:tcPr>
            <w:tcW w:type="dxa" w:w="2448"/>
          </w:tcPr>
          <w:p>
            <w:r>
              <w:t>302385</w:t>
            </w:r>
          </w:p>
        </w:tc>
        <w:tc>
          <w:tcPr>
            <w:tcW w:type="dxa" w:w="2448"/>
          </w:tcPr>
          <w:p>
            <w:r>
              <w:t>323</w:t>
            </w:r>
          </w:p>
        </w:tc>
        <w:tc>
          <w:tcPr>
            <w:tcW w:type="dxa" w:w="2448"/>
          </w:tcPr>
          <w:p>
            <w:r>
              <w:t>4038273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5</w:t>
            </w:r>
          </w:p>
        </w:tc>
        <w:tc>
          <w:tcPr>
            <w:tcW w:type="dxa" w:w="2448"/>
          </w:tcPr>
          <w:p>
            <w:r>
              <w:t>302390</w:t>
            </w:r>
          </w:p>
        </w:tc>
        <w:tc>
          <w:tcPr>
            <w:tcW w:type="dxa" w:w="2448"/>
          </w:tcPr>
          <w:p>
            <w:r>
              <w:t>21</w:t>
            </w:r>
          </w:p>
        </w:tc>
        <w:tc>
          <w:tcPr>
            <w:tcW w:type="dxa" w:w="2448"/>
          </w:tcPr>
          <w:p>
            <w:r>
              <w:t>4038294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