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Arkansas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157</w:t>
            </w:r>
          </w:p>
        </w:tc>
        <w:tc>
          <w:tcPr>
            <w:tcW w:type="dxa" w:w="2448"/>
          </w:tcPr>
          <w:p>
            <w:r>
              <w:t>575468</w:t>
            </w:r>
          </w:p>
        </w:tc>
        <w:tc>
          <w:tcPr>
            <w:tcW w:type="dxa" w:w="2448"/>
          </w:tcPr>
          <w:p>
            <w:r>
              <w:t>1293</w:t>
            </w:r>
          </w:p>
        </w:tc>
        <w:tc>
          <w:tcPr>
            <w:tcW w:type="dxa" w:w="2448"/>
          </w:tcPr>
          <w:p>
            <w:r>
              <w:t>4739423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141</w:t>
            </w:r>
          </w:p>
        </w:tc>
        <w:tc>
          <w:tcPr>
            <w:tcW w:type="dxa" w:w="2448"/>
          </w:tcPr>
          <w:p>
            <w:r>
              <w:t>575609</w:t>
            </w:r>
          </w:p>
        </w:tc>
        <w:tc>
          <w:tcPr>
            <w:tcW w:type="dxa" w:w="2448"/>
          </w:tcPr>
          <w:p>
            <w:r>
              <w:t>1125</w:t>
            </w:r>
          </w:p>
        </w:tc>
        <w:tc>
          <w:tcPr>
            <w:tcW w:type="dxa" w:w="2448"/>
          </w:tcPr>
          <w:p>
            <w:r>
              <w:t>4740548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91</w:t>
            </w:r>
          </w:p>
        </w:tc>
        <w:tc>
          <w:tcPr>
            <w:tcW w:type="dxa" w:w="2448"/>
          </w:tcPr>
          <w:p>
            <w:r>
              <w:t>575700</w:t>
            </w:r>
          </w:p>
        </w:tc>
        <w:tc>
          <w:tcPr>
            <w:tcW w:type="dxa" w:w="2448"/>
          </w:tcPr>
          <w:p>
            <w:r>
              <w:t>823</w:t>
            </w:r>
          </w:p>
        </w:tc>
        <w:tc>
          <w:tcPr>
            <w:tcW w:type="dxa" w:w="2448"/>
          </w:tcPr>
          <w:p>
            <w:r>
              <w:t>4741371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110</w:t>
            </w:r>
          </w:p>
        </w:tc>
        <w:tc>
          <w:tcPr>
            <w:tcW w:type="dxa" w:w="2448"/>
          </w:tcPr>
          <w:p>
            <w:r>
              <w:t>575810</w:t>
            </w:r>
          </w:p>
        </w:tc>
        <w:tc>
          <w:tcPr>
            <w:tcW w:type="dxa" w:w="2448"/>
          </w:tcPr>
          <w:p>
            <w:r>
              <w:t>823</w:t>
            </w:r>
          </w:p>
        </w:tc>
        <w:tc>
          <w:tcPr>
            <w:tcW w:type="dxa" w:w="2448"/>
          </w:tcPr>
          <w:p>
            <w:r>
              <w:t>4742194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113</w:t>
            </w:r>
          </w:p>
        </w:tc>
        <w:tc>
          <w:tcPr>
            <w:tcW w:type="dxa" w:w="2448"/>
          </w:tcPr>
          <w:p>
            <w:r>
              <w:t>575923</w:t>
            </w:r>
          </w:p>
        </w:tc>
        <w:tc>
          <w:tcPr>
            <w:tcW w:type="dxa" w:w="2448"/>
          </w:tcPr>
          <w:p>
            <w:r>
              <w:t>1024</w:t>
            </w:r>
          </w:p>
        </w:tc>
        <w:tc>
          <w:tcPr>
            <w:tcW w:type="dxa" w:w="2448"/>
          </w:tcPr>
          <w:p>
            <w:r>
              <w:t>4743218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