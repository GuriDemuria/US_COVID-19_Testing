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Kansas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227</w:t>
            </w:r>
          </w:p>
        </w:tc>
        <w:tc>
          <w:tcPr>
            <w:tcW w:type="dxa" w:w="2448"/>
          </w:tcPr>
          <w:p>
            <w:r>
              <w:t>755491</w:t>
            </w:r>
          </w:p>
        </w:tc>
        <w:tc>
          <w:tcPr>
            <w:tcW w:type="dxa" w:w="2448"/>
          </w:tcPr>
          <w:p>
            <w:r>
              <w:t>1381</w:t>
            </w:r>
          </w:p>
        </w:tc>
        <w:tc>
          <w:tcPr>
            <w:tcW w:type="dxa" w:w="2448"/>
          </w:tcPr>
          <w:p>
            <w:r>
              <w:t>5320641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181</w:t>
            </w:r>
          </w:p>
        </w:tc>
        <w:tc>
          <w:tcPr>
            <w:tcW w:type="dxa" w:w="2448"/>
          </w:tcPr>
          <w:p>
            <w:r>
              <w:t>755672</w:t>
            </w:r>
          </w:p>
        </w:tc>
        <w:tc>
          <w:tcPr>
            <w:tcW w:type="dxa" w:w="2448"/>
          </w:tcPr>
          <w:p>
            <w:r>
              <w:t>1450</w:t>
            </w:r>
          </w:p>
        </w:tc>
        <w:tc>
          <w:tcPr>
            <w:tcW w:type="dxa" w:w="2448"/>
          </w:tcPr>
          <w:p>
            <w:r>
              <w:t>5322091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138</w:t>
            </w:r>
          </w:p>
        </w:tc>
        <w:tc>
          <w:tcPr>
            <w:tcW w:type="dxa" w:w="2448"/>
          </w:tcPr>
          <w:p>
            <w:r>
              <w:t>755810</w:t>
            </w:r>
          </w:p>
        </w:tc>
        <w:tc>
          <w:tcPr>
            <w:tcW w:type="dxa" w:w="2448"/>
          </w:tcPr>
          <w:p>
            <w:r>
              <w:t>801</w:t>
            </w:r>
          </w:p>
        </w:tc>
        <w:tc>
          <w:tcPr>
            <w:tcW w:type="dxa" w:w="2448"/>
          </w:tcPr>
          <w:p>
            <w:r>
              <w:t>5322892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91</w:t>
            </w:r>
          </w:p>
        </w:tc>
        <w:tc>
          <w:tcPr>
            <w:tcW w:type="dxa" w:w="2448"/>
          </w:tcPr>
          <w:p>
            <w:r>
              <w:t>755901</w:t>
            </w:r>
          </w:p>
        </w:tc>
        <w:tc>
          <w:tcPr>
            <w:tcW w:type="dxa" w:w="2448"/>
          </w:tcPr>
          <w:p>
            <w:r>
              <w:t>592</w:t>
            </w:r>
          </w:p>
        </w:tc>
        <w:tc>
          <w:tcPr>
            <w:tcW w:type="dxa" w:w="2448"/>
          </w:tcPr>
          <w:p>
            <w:r>
              <w:t>5323484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144</w:t>
            </w:r>
          </w:p>
        </w:tc>
        <w:tc>
          <w:tcPr>
            <w:tcW w:type="dxa" w:w="2448"/>
          </w:tcPr>
          <w:p>
            <w:r>
              <w:t>756045</w:t>
            </w:r>
          </w:p>
        </w:tc>
        <w:tc>
          <w:tcPr>
            <w:tcW w:type="dxa" w:w="2448"/>
          </w:tcPr>
          <w:p>
            <w:r>
              <w:t>1078</w:t>
            </w:r>
          </w:p>
        </w:tc>
        <w:tc>
          <w:tcPr>
            <w:tcW w:type="dxa" w:w="2448"/>
          </w:tcPr>
          <w:p>
            <w:r>
              <w:t>5324562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