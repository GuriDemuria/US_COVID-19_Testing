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current status of COVID-19 testing</w:t>
      </w:r>
    </w:p>
    <w:p>
      <w:pPr>
        <w:pStyle w:val="Title"/>
      </w:pPr>
      <w:r>
        <w:t>Delaware</w:t>
      </w:r>
    </w:p>
    <w:p>
      <w:pPr>
        <w:pStyle w:val="StyleName"/>
      </w:pPr>
      <w:r>
        <w:rPr>
          <w:b/>
        </w:rPr>
        <w:t xml:space="preserve">Date of the Report: </w:t>
      </w:r>
      <w:r>
        <w:t>2023-02-03</w:t>
      </w:r>
    </w:p>
    <w:p/>
    <w:p>
      <w:pPr>
        <w:pStyle w:val="Heading4"/>
      </w:pPr>
      <w:r>
        <w:t>Data for the 5 most recent days’ worth of lab test results available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/>
          <w:p>
            <w:r>
              <w:rPr>
                <w:b/>
              </w:rPr>
              <w:t>Date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Negative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Negative Tests Reported</w:t>
            </w:r>
          </w:p>
        </w:tc>
      </w:tr>
      <w:tr>
        <w:tc>
          <w:tcPr>
            <w:tcW w:type="dxa" w:w="2448"/>
          </w:tcPr>
          <w:p>
            <w:r>
              <w:t>2023-01-25</w:t>
            </w:r>
          </w:p>
        </w:tc>
        <w:tc>
          <w:tcPr>
            <w:tcW w:type="dxa" w:w="2448"/>
          </w:tcPr>
          <w:p>
            <w:r>
              <w:t>138</w:t>
            </w:r>
          </w:p>
        </w:tc>
        <w:tc>
          <w:tcPr>
            <w:tcW w:type="dxa" w:w="2448"/>
          </w:tcPr>
          <w:p>
            <w:r>
              <w:t>358012</w:t>
            </w:r>
          </w:p>
        </w:tc>
        <w:tc>
          <w:tcPr>
            <w:tcW w:type="dxa" w:w="2448"/>
          </w:tcPr>
          <w:p>
            <w:r>
              <w:t>1128</w:t>
            </w:r>
          </w:p>
        </w:tc>
        <w:tc>
          <w:tcPr>
            <w:tcW w:type="dxa" w:w="2448"/>
          </w:tcPr>
          <w:p>
            <w:r>
              <w:t>3806992</w:t>
            </w:r>
          </w:p>
        </w:tc>
      </w:tr>
      <w:tr>
        <w:tc>
          <w:tcPr>
            <w:tcW w:type="dxa" w:w="2448"/>
          </w:tcPr>
          <w:p>
            <w:r>
              <w:t>2023-01-26</w:t>
            </w:r>
          </w:p>
        </w:tc>
        <w:tc>
          <w:tcPr>
            <w:tcW w:type="dxa" w:w="2448"/>
          </w:tcPr>
          <w:p>
            <w:r>
              <w:t>159</w:t>
            </w:r>
          </w:p>
        </w:tc>
        <w:tc>
          <w:tcPr>
            <w:tcW w:type="dxa" w:w="2448"/>
          </w:tcPr>
          <w:p>
            <w:r>
              <w:t>358171</w:t>
            </w:r>
          </w:p>
        </w:tc>
        <w:tc>
          <w:tcPr>
            <w:tcW w:type="dxa" w:w="2448"/>
          </w:tcPr>
          <w:p>
            <w:r>
              <w:t>887</w:t>
            </w:r>
          </w:p>
        </w:tc>
        <w:tc>
          <w:tcPr>
            <w:tcW w:type="dxa" w:w="2448"/>
          </w:tcPr>
          <w:p>
            <w:r>
              <w:t>3807879</w:t>
            </w:r>
          </w:p>
        </w:tc>
      </w:tr>
      <w:tr>
        <w:tc>
          <w:tcPr>
            <w:tcW w:type="dxa" w:w="2448"/>
          </w:tcPr>
          <w:p>
            <w:r>
              <w:t>2023-01-27</w:t>
            </w:r>
          </w:p>
        </w:tc>
        <w:tc>
          <w:tcPr>
            <w:tcW w:type="dxa" w:w="2448"/>
          </w:tcPr>
          <w:p>
            <w:r>
              <w:t>112</w:t>
            </w:r>
          </w:p>
        </w:tc>
        <w:tc>
          <w:tcPr>
            <w:tcW w:type="dxa" w:w="2448"/>
          </w:tcPr>
          <w:p>
            <w:r>
              <w:t>358283</w:t>
            </w:r>
          </w:p>
        </w:tc>
        <w:tc>
          <w:tcPr>
            <w:tcW w:type="dxa" w:w="2448"/>
          </w:tcPr>
          <w:p>
            <w:r>
              <w:t>697</w:t>
            </w:r>
          </w:p>
        </w:tc>
        <w:tc>
          <w:tcPr>
            <w:tcW w:type="dxa" w:w="2448"/>
          </w:tcPr>
          <w:p>
            <w:r>
              <w:t>3808576</w:t>
            </w:r>
          </w:p>
        </w:tc>
      </w:tr>
      <w:tr>
        <w:tc>
          <w:tcPr>
            <w:tcW w:type="dxa" w:w="2448"/>
          </w:tcPr>
          <w:p>
            <w:r>
              <w:t>2023-01-28</w:t>
            </w:r>
          </w:p>
        </w:tc>
        <w:tc>
          <w:tcPr>
            <w:tcW w:type="dxa" w:w="2448"/>
          </w:tcPr>
          <w:p>
            <w:r>
              <w:t>51</w:t>
            </w:r>
          </w:p>
        </w:tc>
        <w:tc>
          <w:tcPr>
            <w:tcW w:type="dxa" w:w="2448"/>
          </w:tcPr>
          <w:p>
            <w:r>
              <w:t>358334</w:t>
            </w:r>
          </w:p>
        </w:tc>
        <w:tc>
          <w:tcPr>
            <w:tcW w:type="dxa" w:w="2448"/>
          </w:tcPr>
          <w:p>
            <w:r>
              <w:t>418</w:t>
            </w:r>
          </w:p>
        </w:tc>
        <w:tc>
          <w:tcPr>
            <w:tcW w:type="dxa" w:w="2448"/>
          </w:tcPr>
          <w:p>
            <w:r>
              <w:t>3808994</w:t>
            </w:r>
          </w:p>
        </w:tc>
      </w:tr>
      <w:tr>
        <w:tc>
          <w:tcPr>
            <w:tcW w:type="dxa" w:w="2448"/>
          </w:tcPr>
          <w:p>
            <w:r>
              <w:t>2023-01-29</w:t>
            </w:r>
          </w:p>
        </w:tc>
        <w:tc>
          <w:tcPr>
            <w:tcW w:type="dxa" w:w="2448"/>
          </w:tcPr>
          <w:p>
            <w:r>
              <w:t>5</w:t>
            </w:r>
          </w:p>
        </w:tc>
        <w:tc>
          <w:tcPr>
            <w:tcW w:type="dxa" w:w="2448"/>
          </w:tcPr>
          <w:p>
            <w:r>
              <w:t>358339</w:t>
            </w:r>
          </w:p>
        </w:tc>
        <w:tc>
          <w:tcPr>
            <w:tcW w:type="dxa" w:w="2448"/>
          </w:tcPr>
          <w:p>
            <w:r>
              <w:t>27</w:t>
            </w:r>
          </w:p>
        </w:tc>
        <w:tc>
          <w:tcPr>
            <w:tcW w:type="dxa" w:w="2448"/>
          </w:tcPr>
          <w:p>
            <w:r>
              <w:t>3809021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rFonts w:ascii="Arial" w:hAnsi="Arial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