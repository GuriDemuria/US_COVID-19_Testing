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 current status of COVID-19 testing</w:t>
      </w:r>
    </w:p>
    <w:p>
      <w:pPr>
        <w:pStyle w:val="Title"/>
      </w:pPr>
      <w:r>
        <w:t>Arizona</w:t>
      </w:r>
    </w:p>
    <w:p>
      <w:pPr>
        <w:pStyle w:val="StyleName"/>
      </w:pPr>
      <w:r>
        <w:rPr>
          <w:b/>
        </w:rPr>
        <w:t xml:space="preserve">Date of the Report: </w:t>
      </w:r>
      <w:r>
        <w:t>2023-02-03</w:t>
      </w:r>
    </w:p>
    <w:p/>
    <w:p>
      <w:pPr>
        <w:pStyle w:val="Heading4"/>
      </w:pPr>
      <w:r>
        <w:t>Data for the 5 most recent days’ worth of lab test results available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</w:tblGrid>
      <w:tr>
        <w:tc>
          <w:tcPr>
            <w:tcW w:type="dxa" w:w="2448"/>
          </w:tcPr>
          <w:p/>
          <w:p>
            <w:r>
              <w:rPr>
                <w:b/>
              </w:rPr>
              <w:t>Date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New Positive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Total Positive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New Negative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Total Negative Tests Reported</w:t>
            </w:r>
          </w:p>
        </w:tc>
      </w:tr>
      <w:tr>
        <w:tc>
          <w:tcPr>
            <w:tcW w:type="dxa" w:w="2448"/>
          </w:tcPr>
          <w:p>
            <w:r>
              <w:t>2023-01-26</w:t>
            </w:r>
          </w:p>
        </w:tc>
        <w:tc>
          <w:tcPr>
            <w:tcW w:type="dxa" w:w="2448"/>
          </w:tcPr>
          <w:p>
            <w:r>
              <w:t>244</w:t>
            </w:r>
          </w:p>
        </w:tc>
        <w:tc>
          <w:tcPr>
            <w:tcW w:type="dxa" w:w="2448"/>
          </w:tcPr>
          <w:p>
            <w:r>
              <w:t>2195677</w:t>
            </w:r>
          </w:p>
        </w:tc>
        <w:tc>
          <w:tcPr>
            <w:tcW w:type="dxa" w:w="2448"/>
          </w:tcPr>
          <w:p>
            <w:r>
              <w:t>3011</w:t>
            </w:r>
          </w:p>
        </w:tc>
        <w:tc>
          <w:tcPr>
            <w:tcW w:type="dxa" w:w="2448"/>
          </w:tcPr>
          <w:p>
            <w:r>
              <w:t>13823806</w:t>
            </w:r>
          </w:p>
        </w:tc>
      </w:tr>
      <w:tr>
        <w:tc>
          <w:tcPr>
            <w:tcW w:type="dxa" w:w="2448"/>
          </w:tcPr>
          <w:p>
            <w:r>
              <w:t>2023-01-27</w:t>
            </w:r>
          </w:p>
        </w:tc>
        <w:tc>
          <w:tcPr>
            <w:tcW w:type="dxa" w:w="2448"/>
          </w:tcPr>
          <w:p>
            <w:r>
              <w:t>246</w:t>
            </w:r>
          </w:p>
        </w:tc>
        <w:tc>
          <w:tcPr>
            <w:tcW w:type="dxa" w:w="2448"/>
          </w:tcPr>
          <w:p>
            <w:r>
              <w:t>2195923</w:t>
            </w:r>
          </w:p>
        </w:tc>
        <w:tc>
          <w:tcPr>
            <w:tcW w:type="dxa" w:w="2448"/>
          </w:tcPr>
          <w:p>
            <w:r>
              <w:t>3673</w:t>
            </w:r>
          </w:p>
        </w:tc>
        <w:tc>
          <w:tcPr>
            <w:tcW w:type="dxa" w:w="2448"/>
          </w:tcPr>
          <w:p>
            <w:r>
              <w:t>13827479</w:t>
            </w:r>
          </w:p>
        </w:tc>
      </w:tr>
      <w:tr>
        <w:tc>
          <w:tcPr>
            <w:tcW w:type="dxa" w:w="2448"/>
          </w:tcPr>
          <w:p>
            <w:r>
              <w:t>2023-01-28</w:t>
            </w:r>
          </w:p>
        </w:tc>
        <w:tc>
          <w:tcPr>
            <w:tcW w:type="dxa" w:w="2448"/>
          </w:tcPr>
          <w:p>
            <w:r>
              <w:t>212</w:t>
            </w:r>
          </w:p>
        </w:tc>
        <w:tc>
          <w:tcPr>
            <w:tcW w:type="dxa" w:w="2448"/>
          </w:tcPr>
          <w:p>
            <w:r>
              <w:t>2196135</w:t>
            </w:r>
          </w:p>
        </w:tc>
        <w:tc>
          <w:tcPr>
            <w:tcW w:type="dxa" w:w="2448"/>
          </w:tcPr>
          <w:p>
            <w:r>
              <w:t>1921</w:t>
            </w:r>
          </w:p>
        </w:tc>
        <w:tc>
          <w:tcPr>
            <w:tcW w:type="dxa" w:w="2448"/>
          </w:tcPr>
          <w:p>
            <w:r>
              <w:t>13829400</w:t>
            </w:r>
          </w:p>
        </w:tc>
      </w:tr>
      <w:tr>
        <w:tc>
          <w:tcPr>
            <w:tcW w:type="dxa" w:w="2448"/>
          </w:tcPr>
          <w:p>
            <w:r>
              <w:t>2023-01-29</w:t>
            </w:r>
          </w:p>
        </w:tc>
        <w:tc>
          <w:tcPr>
            <w:tcW w:type="dxa" w:w="2448"/>
          </w:tcPr>
          <w:p>
            <w:r>
              <w:t>142</w:t>
            </w:r>
          </w:p>
        </w:tc>
        <w:tc>
          <w:tcPr>
            <w:tcW w:type="dxa" w:w="2448"/>
          </w:tcPr>
          <w:p>
            <w:r>
              <w:t>2196277</w:t>
            </w:r>
          </w:p>
        </w:tc>
        <w:tc>
          <w:tcPr>
            <w:tcW w:type="dxa" w:w="2448"/>
          </w:tcPr>
          <w:p>
            <w:r>
              <w:t>1100</w:t>
            </w:r>
          </w:p>
        </w:tc>
        <w:tc>
          <w:tcPr>
            <w:tcW w:type="dxa" w:w="2448"/>
          </w:tcPr>
          <w:p>
            <w:r>
              <w:t>13830500</w:t>
            </w:r>
          </w:p>
        </w:tc>
      </w:tr>
      <w:tr>
        <w:tc>
          <w:tcPr>
            <w:tcW w:type="dxa" w:w="2448"/>
          </w:tcPr>
          <w:p>
            <w:r>
              <w:t>2023-01-30</w:t>
            </w:r>
          </w:p>
        </w:tc>
        <w:tc>
          <w:tcPr>
            <w:tcW w:type="dxa" w:w="2448"/>
          </w:tcPr>
          <w:p>
            <w:r>
              <w:t>5</w:t>
            </w:r>
          </w:p>
        </w:tc>
        <w:tc>
          <w:tcPr>
            <w:tcW w:type="dxa" w:w="2448"/>
          </w:tcPr>
          <w:p>
            <w:r>
              <w:t>2196282</w:t>
            </w:r>
          </w:p>
        </w:tc>
        <w:tc>
          <w:tcPr>
            <w:tcW w:type="dxa" w:w="2448"/>
          </w:tcPr>
          <w:p>
            <w:r>
              <w:t>22</w:t>
            </w:r>
          </w:p>
        </w:tc>
        <w:tc>
          <w:tcPr>
            <w:tcW w:type="dxa" w:w="2448"/>
          </w:tcPr>
          <w:p>
            <w:r>
              <w:t>13830522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Name">
    <w:name w:val="Style Name"/>
    <w:rPr>
      <w:rFonts w:ascii="Arial" w:hAnsi="Arial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