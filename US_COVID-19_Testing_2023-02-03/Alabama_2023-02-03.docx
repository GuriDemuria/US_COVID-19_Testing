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Alabama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730</w:t>
            </w:r>
          </w:p>
        </w:tc>
        <w:tc>
          <w:tcPr>
            <w:tcW w:type="dxa" w:w="2448"/>
          </w:tcPr>
          <w:p>
            <w:r>
              <w:t>1264337</w:t>
            </w:r>
          </w:p>
        </w:tc>
        <w:tc>
          <w:tcPr>
            <w:tcW w:type="dxa" w:w="2448"/>
          </w:tcPr>
          <w:p>
            <w:r>
              <w:t>7318</w:t>
            </w:r>
          </w:p>
        </w:tc>
        <w:tc>
          <w:tcPr>
            <w:tcW w:type="dxa" w:w="2448"/>
          </w:tcPr>
          <w:p>
            <w:r>
              <w:t>7670320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593</w:t>
            </w:r>
          </w:p>
        </w:tc>
        <w:tc>
          <w:tcPr>
            <w:tcW w:type="dxa" w:w="2448"/>
          </w:tcPr>
          <w:p>
            <w:r>
              <w:t>1264930</w:t>
            </w:r>
          </w:p>
        </w:tc>
        <w:tc>
          <w:tcPr>
            <w:tcW w:type="dxa" w:w="2448"/>
          </w:tcPr>
          <w:p>
            <w:r>
              <w:t>7295</w:t>
            </w:r>
          </w:p>
        </w:tc>
        <w:tc>
          <w:tcPr>
            <w:tcW w:type="dxa" w:w="2448"/>
          </w:tcPr>
          <w:p>
            <w:r>
              <w:t>7677615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587</w:t>
            </w:r>
          </w:p>
        </w:tc>
        <w:tc>
          <w:tcPr>
            <w:tcW w:type="dxa" w:w="2448"/>
          </w:tcPr>
          <w:p>
            <w:r>
              <w:t>1265517</w:t>
            </w:r>
          </w:p>
        </w:tc>
        <w:tc>
          <w:tcPr>
            <w:tcW w:type="dxa" w:w="2448"/>
          </w:tcPr>
          <w:p>
            <w:r>
              <w:t>4562</w:t>
            </w:r>
          </w:p>
        </w:tc>
        <w:tc>
          <w:tcPr>
            <w:tcW w:type="dxa" w:w="2448"/>
          </w:tcPr>
          <w:p>
            <w:r>
              <w:t>7682177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380</w:t>
            </w:r>
          </w:p>
        </w:tc>
        <w:tc>
          <w:tcPr>
            <w:tcW w:type="dxa" w:w="2448"/>
          </w:tcPr>
          <w:p>
            <w:r>
              <w:t>1265897</w:t>
            </w:r>
          </w:p>
        </w:tc>
        <w:tc>
          <w:tcPr>
            <w:tcW w:type="dxa" w:w="2448"/>
          </w:tcPr>
          <w:p>
            <w:r>
              <w:t>2256</w:t>
            </w:r>
          </w:p>
        </w:tc>
        <w:tc>
          <w:tcPr>
            <w:tcW w:type="dxa" w:w="2448"/>
          </w:tcPr>
          <w:p>
            <w:r>
              <w:t>7684433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348</w:t>
            </w:r>
          </w:p>
        </w:tc>
        <w:tc>
          <w:tcPr>
            <w:tcW w:type="dxa" w:w="2448"/>
          </w:tcPr>
          <w:p>
            <w:r>
              <w:t>1266245</w:t>
            </w:r>
          </w:p>
        </w:tc>
        <w:tc>
          <w:tcPr>
            <w:tcW w:type="dxa" w:w="2448"/>
          </w:tcPr>
          <w:p>
            <w:r>
              <w:t>1575</w:t>
            </w:r>
          </w:p>
        </w:tc>
        <w:tc>
          <w:tcPr>
            <w:tcW w:type="dxa" w:w="2448"/>
          </w:tcPr>
          <w:p>
            <w:r>
              <w:t>7686008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