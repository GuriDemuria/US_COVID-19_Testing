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Mississippi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357</w:t>
            </w:r>
          </w:p>
        </w:tc>
        <w:tc>
          <w:tcPr>
            <w:tcW w:type="dxa" w:w="2448"/>
          </w:tcPr>
          <w:p>
            <w:r>
              <w:t>578849</w:t>
            </w:r>
          </w:p>
        </w:tc>
        <w:tc>
          <w:tcPr>
            <w:tcW w:type="dxa" w:w="2448"/>
          </w:tcPr>
          <w:p>
            <w:r>
              <w:t>1477</w:t>
            </w:r>
          </w:p>
        </w:tc>
        <w:tc>
          <w:tcPr>
            <w:tcW w:type="dxa" w:w="2448"/>
          </w:tcPr>
          <w:p>
            <w:r>
              <w:t>2695584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273</w:t>
            </w:r>
          </w:p>
        </w:tc>
        <w:tc>
          <w:tcPr>
            <w:tcW w:type="dxa" w:w="2448"/>
          </w:tcPr>
          <w:p>
            <w:r>
              <w:t>579122</w:t>
            </w:r>
          </w:p>
        </w:tc>
        <w:tc>
          <w:tcPr>
            <w:tcW w:type="dxa" w:w="2448"/>
          </w:tcPr>
          <w:p>
            <w:r>
              <w:t>1359</w:t>
            </w:r>
          </w:p>
        </w:tc>
        <w:tc>
          <w:tcPr>
            <w:tcW w:type="dxa" w:w="2448"/>
          </w:tcPr>
          <w:p>
            <w:r>
              <w:t>2696943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146</w:t>
            </w:r>
          </w:p>
        </w:tc>
        <w:tc>
          <w:tcPr>
            <w:tcW w:type="dxa" w:w="2448"/>
          </w:tcPr>
          <w:p>
            <w:r>
              <w:t>579268</w:t>
            </w:r>
          </w:p>
        </w:tc>
        <w:tc>
          <w:tcPr>
            <w:tcW w:type="dxa" w:w="2448"/>
          </w:tcPr>
          <w:p>
            <w:r>
              <w:t>755</w:t>
            </w:r>
          </w:p>
        </w:tc>
        <w:tc>
          <w:tcPr>
            <w:tcW w:type="dxa" w:w="2448"/>
          </w:tcPr>
          <w:p>
            <w:r>
              <w:t>2697698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125</w:t>
            </w:r>
          </w:p>
        </w:tc>
        <w:tc>
          <w:tcPr>
            <w:tcW w:type="dxa" w:w="2448"/>
          </w:tcPr>
          <w:p>
            <w:r>
              <w:t>579393</w:t>
            </w:r>
          </w:p>
        </w:tc>
        <w:tc>
          <w:tcPr>
            <w:tcW w:type="dxa" w:w="2448"/>
          </w:tcPr>
          <w:p>
            <w:r>
              <w:t>601</w:t>
            </w:r>
          </w:p>
        </w:tc>
        <w:tc>
          <w:tcPr>
            <w:tcW w:type="dxa" w:w="2448"/>
          </w:tcPr>
          <w:p>
            <w:r>
              <w:t>2698299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154</w:t>
            </w:r>
          </w:p>
        </w:tc>
        <w:tc>
          <w:tcPr>
            <w:tcW w:type="dxa" w:w="2448"/>
          </w:tcPr>
          <w:p>
            <w:r>
              <w:t>579547</w:t>
            </w:r>
          </w:p>
        </w:tc>
        <w:tc>
          <w:tcPr>
            <w:tcW w:type="dxa" w:w="2448"/>
          </w:tcPr>
          <w:p>
            <w:r>
              <w:t>928</w:t>
            </w:r>
          </w:p>
        </w:tc>
        <w:tc>
          <w:tcPr>
            <w:tcW w:type="dxa" w:w="2448"/>
          </w:tcPr>
          <w:p>
            <w:r>
              <w:t>2699227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