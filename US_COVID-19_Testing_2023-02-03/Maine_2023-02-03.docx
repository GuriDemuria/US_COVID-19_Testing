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Maine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2023-01-25</w:t>
            </w:r>
          </w:p>
        </w:tc>
        <w:tc>
          <w:tcPr>
            <w:tcW w:type="dxa" w:w="2448"/>
          </w:tcPr>
          <w:p>
            <w:r>
              <w:t>110</w:t>
            </w:r>
          </w:p>
        </w:tc>
        <w:tc>
          <w:tcPr>
            <w:tcW w:type="dxa" w:w="2448"/>
          </w:tcPr>
          <w:p>
            <w:r>
              <w:t>269897</w:t>
            </w:r>
          </w:p>
        </w:tc>
        <w:tc>
          <w:tcPr>
            <w:tcW w:type="dxa" w:w="2448"/>
          </w:tcPr>
          <w:p>
            <w:r>
              <w:t>955</w:t>
            </w:r>
          </w:p>
        </w:tc>
        <w:tc>
          <w:tcPr>
            <w:tcW w:type="dxa" w:w="2448"/>
          </w:tcPr>
          <w:p>
            <w:r>
              <w:t>4186142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77</w:t>
            </w:r>
          </w:p>
        </w:tc>
        <w:tc>
          <w:tcPr>
            <w:tcW w:type="dxa" w:w="2448"/>
          </w:tcPr>
          <w:p>
            <w:r>
              <w:t>269974</w:t>
            </w:r>
          </w:p>
        </w:tc>
        <w:tc>
          <w:tcPr>
            <w:tcW w:type="dxa" w:w="2448"/>
          </w:tcPr>
          <w:p>
            <w:r>
              <w:t>953</w:t>
            </w:r>
          </w:p>
        </w:tc>
        <w:tc>
          <w:tcPr>
            <w:tcW w:type="dxa" w:w="2448"/>
          </w:tcPr>
          <w:p>
            <w:r>
              <w:t>4187095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91</w:t>
            </w:r>
          </w:p>
        </w:tc>
        <w:tc>
          <w:tcPr>
            <w:tcW w:type="dxa" w:w="2448"/>
          </w:tcPr>
          <w:p>
            <w:r>
              <w:t>270065</w:t>
            </w:r>
          </w:p>
        </w:tc>
        <w:tc>
          <w:tcPr>
            <w:tcW w:type="dxa" w:w="2448"/>
          </w:tcPr>
          <w:p>
            <w:r>
              <w:t>924</w:t>
            </w:r>
          </w:p>
        </w:tc>
        <w:tc>
          <w:tcPr>
            <w:tcW w:type="dxa" w:w="2448"/>
          </w:tcPr>
          <w:p>
            <w:r>
              <w:t>4188019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66</w:t>
            </w:r>
          </w:p>
        </w:tc>
        <w:tc>
          <w:tcPr>
            <w:tcW w:type="dxa" w:w="2448"/>
          </w:tcPr>
          <w:p>
            <w:r>
              <w:t>270131</w:t>
            </w:r>
          </w:p>
        </w:tc>
        <w:tc>
          <w:tcPr>
            <w:tcW w:type="dxa" w:w="2448"/>
          </w:tcPr>
          <w:p>
            <w:r>
              <w:t>650</w:t>
            </w:r>
          </w:p>
        </w:tc>
        <w:tc>
          <w:tcPr>
            <w:tcW w:type="dxa" w:w="2448"/>
          </w:tcPr>
          <w:p>
            <w:r>
              <w:t>4188669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13</w:t>
            </w:r>
          </w:p>
        </w:tc>
        <w:tc>
          <w:tcPr>
            <w:tcW w:type="dxa" w:w="2448"/>
          </w:tcPr>
          <w:p>
            <w:r>
              <w:t>270144</w:t>
            </w:r>
          </w:p>
        </w:tc>
        <w:tc>
          <w:tcPr>
            <w:tcW w:type="dxa" w:w="2448"/>
          </w:tcPr>
          <w:p>
            <w:r>
              <w:t>261</w:t>
            </w:r>
          </w:p>
        </w:tc>
        <w:tc>
          <w:tcPr>
            <w:tcW w:type="dxa" w:w="2448"/>
          </w:tcPr>
          <w:p>
            <w:r>
              <w:t>4188930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