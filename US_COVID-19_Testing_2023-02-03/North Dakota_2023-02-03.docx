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North Dakota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43</w:t>
            </w:r>
          </w:p>
        </w:tc>
        <w:tc>
          <w:tcPr>
            <w:tcW w:type="dxa" w:w="2448"/>
          </w:tcPr>
          <w:p>
            <w:r>
              <w:t>188722</w:t>
            </w:r>
          </w:p>
        </w:tc>
        <w:tc>
          <w:tcPr>
            <w:tcW w:type="dxa" w:w="2448"/>
          </w:tcPr>
          <w:p>
            <w:r>
              <w:t>242</w:t>
            </w:r>
          </w:p>
        </w:tc>
        <w:tc>
          <w:tcPr>
            <w:tcW w:type="dxa" w:w="2448"/>
          </w:tcPr>
          <w:p>
            <w:r>
              <w:t>2280806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15</w:t>
            </w:r>
          </w:p>
        </w:tc>
        <w:tc>
          <w:tcPr>
            <w:tcW w:type="dxa" w:w="2448"/>
          </w:tcPr>
          <w:p>
            <w:r>
              <w:t>188737</w:t>
            </w:r>
          </w:p>
        </w:tc>
        <w:tc>
          <w:tcPr>
            <w:tcW w:type="dxa" w:w="2448"/>
          </w:tcPr>
          <w:p>
            <w:r>
              <w:t>130</w:t>
            </w:r>
          </w:p>
        </w:tc>
        <w:tc>
          <w:tcPr>
            <w:tcW w:type="dxa" w:w="2448"/>
          </w:tcPr>
          <w:p>
            <w:r>
              <w:t>2280936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25</w:t>
            </w:r>
          </w:p>
        </w:tc>
        <w:tc>
          <w:tcPr>
            <w:tcW w:type="dxa" w:w="2448"/>
          </w:tcPr>
          <w:p>
            <w:r>
              <w:t>188762</w:t>
            </w:r>
          </w:p>
        </w:tc>
        <w:tc>
          <w:tcPr>
            <w:tcW w:type="dxa" w:w="2448"/>
          </w:tcPr>
          <w:p>
            <w:r>
              <w:t>121</w:t>
            </w:r>
          </w:p>
        </w:tc>
        <w:tc>
          <w:tcPr>
            <w:tcW w:type="dxa" w:w="2448"/>
          </w:tcPr>
          <w:p>
            <w:r>
              <w:t>2281057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68</w:t>
            </w:r>
          </w:p>
        </w:tc>
        <w:tc>
          <w:tcPr>
            <w:tcW w:type="dxa" w:w="2448"/>
          </w:tcPr>
          <w:p>
            <w:r>
              <w:t>188830</w:t>
            </w:r>
          </w:p>
        </w:tc>
        <w:tc>
          <w:tcPr>
            <w:tcW w:type="dxa" w:w="2448"/>
          </w:tcPr>
          <w:p>
            <w:r>
              <w:t>238</w:t>
            </w:r>
          </w:p>
        </w:tc>
        <w:tc>
          <w:tcPr>
            <w:tcW w:type="dxa" w:w="2448"/>
          </w:tcPr>
          <w:p>
            <w:r>
              <w:t>2281295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1</w:t>
            </w:r>
          </w:p>
        </w:tc>
        <w:tc>
          <w:tcPr>
            <w:tcW w:type="dxa" w:w="2448"/>
          </w:tcPr>
          <w:p>
            <w:r>
              <w:t>188831</w:t>
            </w:r>
          </w:p>
        </w:tc>
        <w:tc>
          <w:tcPr>
            <w:tcW w:type="dxa" w:w="2448"/>
          </w:tcPr>
          <w:p>
            <w:r>
              <w:t>17</w:t>
            </w:r>
          </w:p>
        </w:tc>
        <w:tc>
          <w:tcPr>
            <w:tcW w:type="dxa" w:w="2448"/>
          </w:tcPr>
          <w:p>
            <w:r>
              <w:t>2281312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